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05EB" w:rsidRDefault="004305EB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CURRICULUM VITAE</w:t>
      </w:r>
    </w:p>
    <w:p w:rsidR="004305EB" w:rsidRDefault="004305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305EB" w:rsidRDefault="004305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305EB" w:rsidRDefault="004305EB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4305EB" w:rsidRPr="005A1CAA" w:rsidRDefault="00A544B7">
      <w:pPr>
        <w:spacing w:line="243" w:lineRule="exact"/>
        <w:rPr>
          <w:rFonts w:ascii="Times New Roman" w:eastAsia="Times New Roman" w:hAnsi="Times New Roman"/>
          <w:b/>
          <w:sz w:val="28"/>
          <w:szCs w:val="28"/>
        </w:rPr>
      </w:pPr>
      <w:r w:rsidRPr="005A1CAA">
        <w:rPr>
          <w:rFonts w:ascii="Times New Roman" w:eastAsia="Times New Roman" w:hAnsi="Times New Roman"/>
          <w:sz w:val="28"/>
          <w:szCs w:val="28"/>
        </w:rPr>
        <w:t xml:space="preserve">Name   </w:t>
      </w:r>
      <w:r w:rsidR="00CA7DC4">
        <w:rPr>
          <w:rFonts w:ascii="Times New Roman" w:eastAsia="Times New Roman" w:hAnsi="Times New Roman"/>
          <w:sz w:val="28"/>
          <w:szCs w:val="28"/>
        </w:rPr>
        <w:t>:</w:t>
      </w:r>
      <w:r w:rsidRPr="005A1CAA">
        <w:rPr>
          <w:rFonts w:ascii="Times New Roman" w:eastAsia="Times New Roman" w:hAnsi="Times New Roman"/>
          <w:sz w:val="28"/>
          <w:szCs w:val="28"/>
        </w:rPr>
        <w:t xml:space="preserve">                   </w:t>
      </w:r>
      <w:r w:rsidRPr="005A1CAA">
        <w:rPr>
          <w:rFonts w:ascii="Times New Roman" w:eastAsia="Times New Roman" w:hAnsi="Times New Roman"/>
          <w:b/>
          <w:sz w:val="28"/>
          <w:szCs w:val="28"/>
        </w:rPr>
        <w:t xml:space="preserve">Dr.  </w:t>
      </w:r>
      <w:proofErr w:type="spellStart"/>
      <w:r w:rsidRPr="005A1CAA">
        <w:rPr>
          <w:rFonts w:ascii="Times New Roman" w:eastAsia="Times New Roman" w:hAnsi="Times New Roman"/>
          <w:b/>
          <w:sz w:val="28"/>
          <w:szCs w:val="28"/>
        </w:rPr>
        <w:t>Samrat</w:t>
      </w:r>
      <w:proofErr w:type="spellEnd"/>
      <w:r w:rsidRPr="005A1CAA">
        <w:rPr>
          <w:rFonts w:ascii="Times New Roman" w:eastAsia="Times New Roman" w:hAnsi="Times New Roman"/>
          <w:b/>
          <w:sz w:val="28"/>
          <w:szCs w:val="28"/>
        </w:rPr>
        <w:t xml:space="preserve">  Roy</w:t>
      </w:r>
    </w:p>
    <w:p w:rsidR="005A1CAA" w:rsidRPr="005A1CAA" w:rsidRDefault="005A1CAA">
      <w:pPr>
        <w:spacing w:line="243" w:lineRule="exact"/>
        <w:rPr>
          <w:rFonts w:ascii="Times New Roman" w:eastAsia="Times New Roman" w:hAnsi="Times New Roman"/>
          <w:sz w:val="28"/>
          <w:szCs w:val="28"/>
        </w:rPr>
      </w:pPr>
    </w:p>
    <w:p w:rsidR="00A544B7" w:rsidRPr="005A1CAA" w:rsidRDefault="00A544B7">
      <w:pPr>
        <w:spacing w:line="243" w:lineRule="exact"/>
        <w:rPr>
          <w:rFonts w:ascii="Times New Roman" w:eastAsia="Times New Roman" w:hAnsi="Times New Roman"/>
          <w:sz w:val="28"/>
          <w:szCs w:val="28"/>
        </w:rPr>
      </w:pPr>
      <w:r w:rsidRPr="005A1CAA">
        <w:rPr>
          <w:rFonts w:ascii="Times New Roman" w:eastAsia="Times New Roman" w:hAnsi="Times New Roman"/>
          <w:sz w:val="28"/>
          <w:szCs w:val="28"/>
        </w:rPr>
        <w:t xml:space="preserve">Email </w:t>
      </w:r>
      <w:r w:rsidR="00CA7DC4">
        <w:rPr>
          <w:rFonts w:ascii="Times New Roman" w:eastAsia="Times New Roman" w:hAnsi="Times New Roman"/>
          <w:sz w:val="28"/>
          <w:szCs w:val="28"/>
        </w:rPr>
        <w:t xml:space="preserve"> </w:t>
      </w:r>
      <w:r w:rsidRPr="005A1CAA">
        <w:rPr>
          <w:rFonts w:ascii="Times New Roman" w:eastAsia="Times New Roman" w:hAnsi="Times New Roman"/>
          <w:sz w:val="28"/>
          <w:szCs w:val="28"/>
        </w:rPr>
        <w:t xml:space="preserve">:  </w:t>
      </w:r>
      <w:r w:rsidR="00CA7DC4">
        <w:rPr>
          <w:rFonts w:ascii="Times New Roman" w:eastAsia="Times New Roman" w:hAnsi="Times New Roman"/>
          <w:sz w:val="28"/>
          <w:szCs w:val="28"/>
        </w:rPr>
        <w:t xml:space="preserve">                 </w:t>
      </w:r>
      <w:hyperlink r:id="rId5" w:history="1">
        <w:r w:rsidRPr="005A1CAA">
          <w:rPr>
            <w:rStyle w:val="Hyperlink"/>
            <w:rFonts w:ascii="Times New Roman" w:eastAsia="Times New Roman" w:hAnsi="Times New Roman"/>
            <w:sz w:val="28"/>
            <w:szCs w:val="28"/>
          </w:rPr>
          <w:t>samratsxc@gmail.com</w:t>
        </w:r>
      </w:hyperlink>
      <w:r w:rsidRPr="005A1CAA">
        <w:rPr>
          <w:rFonts w:ascii="Times New Roman" w:eastAsia="Times New Roman" w:hAnsi="Times New Roman"/>
          <w:sz w:val="28"/>
          <w:szCs w:val="28"/>
        </w:rPr>
        <w:t xml:space="preserve"> ; </w:t>
      </w:r>
      <w:hyperlink r:id="rId6" w:history="1">
        <w:r w:rsidRPr="005A1CAA">
          <w:rPr>
            <w:rStyle w:val="Hyperlink"/>
            <w:rFonts w:ascii="Times New Roman" w:eastAsia="Times New Roman" w:hAnsi="Times New Roman"/>
            <w:sz w:val="28"/>
            <w:szCs w:val="28"/>
          </w:rPr>
          <w:t>samratroy@sxccal.edu</w:t>
        </w:r>
      </w:hyperlink>
    </w:p>
    <w:p w:rsidR="00A544B7" w:rsidRPr="005A1CAA" w:rsidRDefault="00A544B7">
      <w:pPr>
        <w:spacing w:line="243" w:lineRule="exact"/>
        <w:rPr>
          <w:rFonts w:ascii="Times New Roman" w:eastAsia="Times New Roman" w:hAnsi="Times New Roman"/>
          <w:sz w:val="28"/>
          <w:szCs w:val="28"/>
        </w:rPr>
      </w:pPr>
    </w:p>
    <w:p w:rsidR="004305EB" w:rsidRPr="005A1CAA" w:rsidRDefault="004305EB">
      <w:pPr>
        <w:tabs>
          <w:tab w:val="left" w:pos="1500"/>
        </w:tabs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5A1CAA">
        <w:rPr>
          <w:rFonts w:ascii="Times New Roman" w:eastAsia="Times New Roman" w:hAnsi="Times New Roman"/>
          <w:sz w:val="28"/>
          <w:szCs w:val="28"/>
        </w:rPr>
        <w:t>Address :</w:t>
      </w:r>
      <w:r w:rsidRPr="005A1CAA">
        <w:rPr>
          <w:rFonts w:ascii="Times New Roman" w:eastAsia="Times New Roman" w:hAnsi="Times New Roman"/>
          <w:sz w:val="28"/>
          <w:szCs w:val="28"/>
        </w:rPr>
        <w:tab/>
      </w:r>
      <w:r w:rsidR="00CA7DC4">
        <w:rPr>
          <w:rFonts w:ascii="Times New Roman" w:eastAsia="Times New Roman" w:hAnsi="Times New Roman"/>
          <w:sz w:val="28"/>
          <w:szCs w:val="28"/>
        </w:rPr>
        <w:t xml:space="preserve">          </w:t>
      </w:r>
      <w:r w:rsidRPr="005A1CAA">
        <w:rPr>
          <w:rFonts w:ascii="Times New Roman" w:eastAsia="Times New Roman" w:hAnsi="Times New Roman"/>
          <w:sz w:val="28"/>
          <w:szCs w:val="28"/>
        </w:rPr>
        <w:t xml:space="preserve">A 17/8  </w:t>
      </w:r>
      <w:proofErr w:type="spellStart"/>
      <w:r w:rsidRPr="005A1CAA">
        <w:rPr>
          <w:rFonts w:ascii="Times New Roman" w:eastAsia="Times New Roman" w:hAnsi="Times New Roman"/>
          <w:sz w:val="28"/>
          <w:szCs w:val="28"/>
        </w:rPr>
        <w:t>Kalindi</w:t>
      </w:r>
      <w:proofErr w:type="spellEnd"/>
      <w:r w:rsidRPr="005A1CAA">
        <w:rPr>
          <w:rFonts w:ascii="Times New Roman" w:eastAsia="Times New Roman" w:hAnsi="Times New Roman"/>
          <w:sz w:val="28"/>
          <w:szCs w:val="28"/>
        </w:rPr>
        <w:t xml:space="preserve"> Housing Estate,  Kolkata - 700089.</w:t>
      </w:r>
    </w:p>
    <w:p w:rsidR="004305EB" w:rsidRPr="005A1CAA" w:rsidRDefault="004305EB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4305EB" w:rsidRPr="005A1CAA" w:rsidRDefault="004305EB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:rsidR="004305EB" w:rsidRPr="005A1CAA" w:rsidRDefault="004305EB">
      <w:pPr>
        <w:spacing w:line="361" w:lineRule="exact"/>
        <w:rPr>
          <w:rFonts w:ascii="Times New Roman" w:eastAsia="Times New Roman" w:hAnsi="Times New Roman"/>
          <w:sz w:val="24"/>
          <w:szCs w:val="24"/>
        </w:rPr>
      </w:pPr>
    </w:p>
    <w:p w:rsidR="004305EB" w:rsidRDefault="004305EB">
      <w:pPr>
        <w:tabs>
          <w:tab w:val="left" w:pos="2220"/>
        </w:tabs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Current Position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Head of the Department, Department of Economics</w:t>
      </w:r>
    </w:p>
    <w:p w:rsidR="004305EB" w:rsidRDefault="004305EB">
      <w:pPr>
        <w:spacing w:line="0" w:lineRule="atLeast"/>
        <w:ind w:left="2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Faculty of Commerce (Morning)</w:t>
      </w:r>
    </w:p>
    <w:p w:rsidR="004305EB" w:rsidRDefault="004305EB">
      <w:pPr>
        <w:spacing w:line="0" w:lineRule="atLeast"/>
        <w:ind w:left="22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St. Xavier’s College (Autonomous). Kolkata.</w:t>
      </w: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394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Current Designation</w:t>
      </w:r>
      <w:r>
        <w:rPr>
          <w:rFonts w:ascii="Times New Roman" w:eastAsia="Times New Roman" w:hAnsi="Times New Roman"/>
          <w:b/>
          <w:sz w:val="24"/>
        </w:rPr>
        <w:t xml:space="preserve"> : </w:t>
      </w:r>
      <w:r w:rsidR="0012798B"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Assistant Professor in Substantive Post.</w:t>
      </w: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335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1680"/>
        <w:gridCol w:w="460"/>
        <w:gridCol w:w="6560"/>
      </w:tblGrid>
      <w:tr w:rsidR="004305EB">
        <w:trPr>
          <w:trHeight w:val="276"/>
        </w:trPr>
        <w:tc>
          <w:tcPr>
            <w:tcW w:w="66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Other</w:t>
            </w:r>
          </w:p>
        </w:tc>
        <w:tc>
          <w:tcPr>
            <w:tcW w:w="2140" w:type="dxa"/>
            <w:gridSpan w:val="2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Responsibilities :</w:t>
            </w:r>
          </w:p>
        </w:tc>
        <w:tc>
          <w:tcPr>
            <w:tcW w:w="656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305EB">
        <w:trPr>
          <w:trHeight w:val="24"/>
        </w:trPr>
        <w:tc>
          <w:tcPr>
            <w:tcW w:w="660" w:type="dxa"/>
            <w:shd w:val="clear" w:color="auto" w:fill="000000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80" w:type="dxa"/>
            <w:shd w:val="clear" w:color="auto" w:fill="000000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56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305EB">
        <w:trPr>
          <w:trHeight w:val="530"/>
        </w:trPr>
        <w:tc>
          <w:tcPr>
            <w:tcW w:w="66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left="360"/>
              <w:rPr>
                <w:rFonts w:ascii="Symbol" w:eastAsia="Symbol" w:hAnsi="Symbol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</w:p>
        </w:tc>
        <w:tc>
          <w:tcPr>
            <w:tcW w:w="2140" w:type="dxa"/>
            <w:gridSpan w:val="2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Appointed  as   the</w:t>
            </w:r>
          </w:p>
        </w:tc>
        <w:tc>
          <w:tcPr>
            <w:tcW w:w="656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Ph.D  Coordinator   of   Ph..D   Cell   of  St.  Xavier’s  College</w:t>
            </w:r>
          </w:p>
        </w:tc>
      </w:tr>
      <w:tr w:rsidR="004305EB">
        <w:trPr>
          <w:trHeight w:val="317"/>
        </w:trPr>
        <w:tc>
          <w:tcPr>
            <w:tcW w:w="66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gridSpan w:val="3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(Autonomous) Kolkata.</w:t>
            </w:r>
          </w:p>
        </w:tc>
      </w:tr>
    </w:tbl>
    <w:p w:rsidR="004305EB" w:rsidRDefault="004305EB">
      <w:pPr>
        <w:spacing w:line="241" w:lineRule="exact"/>
        <w:rPr>
          <w:rFonts w:ascii="Times New Roman" w:eastAsia="Times New Roman" w:hAnsi="Times New Roman"/>
        </w:rPr>
      </w:pPr>
    </w:p>
    <w:p w:rsidR="004305EB" w:rsidRDefault="004305EB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Faculty of Economics at Post- Graduate Department of Commerce,</w:t>
      </w:r>
    </w:p>
    <w:p w:rsidR="004305EB" w:rsidRDefault="004305EB">
      <w:pPr>
        <w:spacing w:line="40" w:lineRule="exact"/>
        <w:rPr>
          <w:rFonts w:ascii="Symbol" w:eastAsia="Symbol" w:hAnsi="Symbol"/>
          <w:sz w:val="24"/>
        </w:rPr>
      </w:pPr>
    </w:p>
    <w:p w:rsidR="004305EB" w:rsidRDefault="004305E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St. Xavier’s College (Autonomous), Kolkata.</w:t>
      </w:r>
    </w:p>
    <w:p w:rsidR="004305EB" w:rsidRDefault="004305EB">
      <w:pPr>
        <w:spacing w:line="271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"/>
        </w:numPr>
        <w:tabs>
          <w:tab w:val="left" w:pos="780"/>
        </w:tabs>
        <w:spacing w:line="249" w:lineRule="auto"/>
        <w:ind w:left="720" w:right="3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Visiting Faculty at Department of Business Management, University of Calcutta, </w:t>
      </w:r>
      <w:proofErr w:type="spellStart"/>
      <w:r>
        <w:rPr>
          <w:rFonts w:ascii="Times New Roman" w:eastAsia="Times New Roman" w:hAnsi="Times New Roman"/>
          <w:sz w:val="24"/>
        </w:rPr>
        <w:t>Alipore</w:t>
      </w:r>
      <w:proofErr w:type="spellEnd"/>
      <w:r>
        <w:rPr>
          <w:rFonts w:ascii="Times New Roman" w:eastAsia="Times New Roman" w:hAnsi="Times New Roman"/>
          <w:sz w:val="24"/>
        </w:rPr>
        <w:t xml:space="preserve"> Campus.</w:t>
      </w:r>
    </w:p>
    <w:p w:rsidR="004305EB" w:rsidRDefault="004305EB">
      <w:pPr>
        <w:spacing w:line="260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"/>
        </w:numPr>
        <w:tabs>
          <w:tab w:val="left" w:pos="720"/>
        </w:tabs>
        <w:spacing w:line="249" w:lineRule="auto"/>
        <w:ind w:left="720" w:right="46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Coordinator, NET &amp; SET Guidance Centre, St. Xavier’s College (Autonomous), Kolkata.</w:t>
      </w:r>
    </w:p>
    <w:p w:rsidR="004305EB" w:rsidRDefault="004305EB">
      <w:pPr>
        <w:spacing w:line="213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00"/>
        <w:gridCol w:w="7180"/>
      </w:tblGrid>
      <w:tr w:rsidR="004305EB">
        <w:trPr>
          <w:trHeight w:val="276"/>
        </w:trPr>
        <w:tc>
          <w:tcPr>
            <w:tcW w:w="2040" w:type="dxa"/>
            <w:gridSpan w:val="2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Awards Received :</w:t>
            </w:r>
          </w:p>
        </w:tc>
        <w:tc>
          <w:tcPr>
            <w:tcW w:w="718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305EB">
        <w:trPr>
          <w:trHeight w:val="24"/>
        </w:trPr>
        <w:tc>
          <w:tcPr>
            <w:tcW w:w="1840" w:type="dxa"/>
            <w:shd w:val="clear" w:color="auto" w:fill="000000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18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305EB">
        <w:trPr>
          <w:trHeight w:val="513"/>
        </w:trPr>
        <w:tc>
          <w:tcPr>
            <w:tcW w:w="2040" w:type="dxa"/>
            <w:gridSpan w:val="2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19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 Recipient of</w:t>
            </w:r>
          </w:p>
        </w:tc>
        <w:tc>
          <w:tcPr>
            <w:tcW w:w="718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National Education Award in the category of, ‘ Outstanding Professor</w:t>
            </w:r>
          </w:p>
        </w:tc>
      </w:tr>
      <w:tr w:rsidR="004305EB">
        <w:trPr>
          <w:trHeight w:val="317"/>
        </w:trPr>
        <w:tc>
          <w:tcPr>
            <w:tcW w:w="2040" w:type="dxa"/>
            <w:gridSpan w:val="2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 Research’</w:t>
            </w:r>
          </w:p>
        </w:tc>
        <w:tc>
          <w:tcPr>
            <w:tcW w:w="7180" w:type="dxa"/>
            <w:shd w:val="clear" w:color="auto" w:fill="auto"/>
            <w:vAlign w:val="bottom"/>
          </w:tcPr>
          <w:p w:rsidR="004305EB" w:rsidRDefault="004305EB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 2019.</w:t>
            </w:r>
          </w:p>
        </w:tc>
      </w:tr>
    </w:tbl>
    <w:p w:rsidR="004305EB" w:rsidRDefault="004305EB">
      <w:pPr>
        <w:rPr>
          <w:rFonts w:ascii="Times New Roman" w:eastAsia="Times New Roman" w:hAnsi="Times New Roman"/>
          <w:sz w:val="24"/>
        </w:rPr>
        <w:sectPr w:rsidR="004305EB">
          <w:pgSz w:w="12240" w:h="15840"/>
          <w:pgMar w:top="1437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4305EB" w:rsidRDefault="004305EB">
      <w:pPr>
        <w:spacing w:line="274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4305EB" w:rsidRDefault="004305EB">
      <w:pPr>
        <w:numPr>
          <w:ilvl w:val="0"/>
          <w:numId w:val="2"/>
        </w:numPr>
        <w:tabs>
          <w:tab w:val="left" w:pos="720"/>
        </w:tabs>
        <w:spacing w:line="264" w:lineRule="auto"/>
        <w:ind w:left="720" w:right="960" w:hanging="360"/>
        <w:rPr>
          <w:rFonts w:ascii="Symbol" w:eastAsia="Symbol" w:hAnsi="Symbol"/>
        </w:rPr>
      </w:pPr>
      <w:r>
        <w:rPr>
          <w:rFonts w:ascii="Times New Roman" w:eastAsia="Times New Roman" w:hAnsi="Times New Roman"/>
          <w:sz w:val="24"/>
        </w:rPr>
        <w:t>Recipient of Best Paper Award at an International Conference on Finance organized by IBS, Kolkata.</w:t>
      </w: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289" w:lineRule="exact"/>
        <w:rPr>
          <w:rFonts w:ascii="Times New Roman" w:eastAsia="Times New Roman" w:hAnsi="Times New Roman"/>
        </w:rPr>
      </w:pPr>
    </w:p>
    <w:p w:rsidR="004305EB" w:rsidRDefault="004305EB">
      <w:pPr>
        <w:tabs>
          <w:tab w:val="left" w:pos="2320"/>
        </w:tabs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Research Interests</w:t>
      </w:r>
      <w:r>
        <w:rPr>
          <w:rFonts w:ascii="Times New Roman" w:eastAsia="Times New Roman" w:hAnsi="Times New Roman"/>
          <w:b/>
          <w:sz w:val="24"/>
        </w:rPr>
        <w:t xml:space="preserve"> 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Macro Econometrics and International Economics.</w:t>
      </w:r>
    </w:p>
    <w:p w:rsidR="004305EB" w:rsidRDefault="004305EB">
      <w:pPr>
        <w:spacing w:line="24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Registered Ph. D Scholars :</w:t>
      </w:r>
    </w:p>
    <w:p w:rsidR="004305EB" w:rsidRDefault="004305EB">
      <w:pPr>
        <w:spacing w:line="236" w:lineRule="exact"/>
        <w:rPr>
          <w:rFonts w:ascii="Times New Roman" w:eastAsia="Times New Roman" w:hAnsi="Times New Roman"/>
        </w:rPr>
      </w:pPr>
    </w:p>
    <w:p w:rsidR="004305EB" w:rsidRDefault="004305EB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Father Milton in the area of Finance</w:t>
      </w:r>
      <w:r w:rsidR="00792453">
        <w:rPr>
          <w:rFonts w:ascii="Times New Roman" w:eastAsia="Times New Roman" w:hAnsi="Times New Roman"/>
          <w:sz w:val="24"/>
        </w:rPr>
        <w:t>.</w:t>
      </w:r>
    </w:p>
    <w:p w:rsidR="004305EB" w:rsidRDefault="004305EB">
      <w:pPr>
        <w:spacing w:line="241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Sonali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Saha</w:t>
      </w:r>
      <w:proofErr w:type="spellEnd"/>
      <w:r>
        <w:rPr>
          <w:rFonts w:ascii="Times New Roman" w:eastAsia="Times New Roman" w:hAnsi="Times New Roman"/>
          <w:sz w:val="24"/>
        </w:rPr>
        <w:t xml:space="preserve"> in the area of Finance.</w:t>
      </w:r>
    </w:p>
    <w:p w:rsidR="004305EB" w:rsidRDefault="004305EB">
      <w:pPr>
        <w:spacing w:line="245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Econometric Software Skills</w:t>
      </w:r>
      <w:r>
        <w:rPr>
          <w:rFonts w:ascii="Times New Roman" w:eastAsia="Times New Roman" w:hAnsi="Times New Roman"/>
          <w:b/>
          <w:sz w:val="24"/>
        </w:rPr>
        <w:t xml:space="preserve"> : STATA 12.1, SPSS 21 &amp; EVIEWS 7.</w:t>
      </w:r>
    </w:p>
    <w:p w:rsidR="004305EB" w:rsidRDefault="004305EB">
      <w:pPr>
        <w:spacing w:line="243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Acted as Resource Person :</w:t>
      </w:r>
    </w:p>
    <w:p w:rsidR="004305EB" w:rsidRDefault="004305EB">
      <w:pPr>
        <w:spacing w:line="247" w:lineRule="exact"/>
        <w:rPr>
          <w:rFonts w:ascii="Times New Roman" w:eastAsia="Times New Roman" w:hAnsi="Times New Roman"/>
        </w:rPr>
      </w:pPr>
    </w:p>
    <w:p w:rsidR="00532655" w:rsidRDefault="00532655" w:rsidP="00532655">
      <w:pPr>
        <w:numPr>
          <w:ilvl w:val="0"/>
          <w:numId w:val="17"/>
        </w:numPr>
        <w:tabs>
          <w:tab w:val="left" w:pos="720"/>
        </w:tabs>
        <w:spacing w:line="251" w:lineRule="auto"/>
        <w:rPr>
          <w:rFonts w:ascii="Times New Roman" w:eastAsia="Symbol" w:hAnsi="Times New Roman" w:cs="Times New Roman"/>
          <w:sz w:val="24"/>
          <w:szCs w:val="24"/>
        </w:rPr>
      </w:pPr>
      <w:r w:rsidRPr="00532655">
        <w:rPr>
          <w:rFonts w:ascii="Times New Roman" w:eastAsia="Symbol" w:hAnsi="Times New Roman" w:cs="Times New Roman"/>
          <w:sz w:val="24"/>
          <w:szCs w:val="24"/>
        </w:rPr>
        <w:t xml:space="preserve">At </w:t>
      </w:r>
      <w:r>
        <w:rPr>
          <w:rFonts w:ascii="Times New Roman" w:eastAsia="Symbol" w:hAnsi="Times New Roman" w:cs="Times New Roman"/>
          <w:sz w:val="24"/>
          <w:szCs w:val="24"/>
        </w:rPr>
        <w:t xml:space="preserve">National  Webinar  organized  by  St. Xavier’s  College, </w:t>
      </w:r>
      <w:proofErr w:type="spellStart"/>
      <w:r>
        <w:rPr>
          <w:rFonts w:ascii="Times New Roman" w:eastAsia="Symbol" w:hAnsi="Times New Roman" w:cs="Times New Roman"/>
          <w:sz w:val="24"/>
          <w:szCs w:val="24"/>
        </w:rPr>
        <w:t>Burdwan</w:t>
      </w:r>
      <w:proofErr w:type="spellEnd"/>
      <w:r>
        <w:rPr>
          <w:rFonts w:ascii="Times New Roman" w:eastAsia="Symbol" w:hAnsi="Times New Roman" w:cs="Times New Roman"/>
          <w:sz w:val="24"/>
          <w:szCs w:val="24"/>
        </w:rPr>
        <w:t xml:space="preserve">  on  ‘</w:t>
      </w:r>
      <w:r w:rsidRPr="009921AD">
        <w:rPr>
          <w:rFonts w:ascii="Times New Roman" w:eastAsia="Symbol" w:hAnsi="Times New Roman" w:cs="Times New Roman"/>
          <w:b/>
          <w:sz w:val="24"/>
          <w:szCs w:val="24"/>
        </w:rPr>
        <w:t>Covid-19  vis-à-vis  Economic  Sustainability</w:t>
      </w:r>
      <w:r>
        <w:rPr>
          <w:rFonts w:ascii="Times New Roman" w:eastAsia="Symbol" w:hAnsi="Times New Roman" w:cs="Times New Roman"/>
          <w:sz w:val="24"/>
          <w:szCs w:val="24"/>
        </w:rPr>
        <w:t>’  on 3</w:t>
      </w:r>
      <w:r w:rsidRPr="00532655">
        <w:rPr>
          <w:rFonts w:ascii="Times New Roman" w:eastAsia="Symbol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Symbol" w:hAnsi="Times New Roman" w:cs="Times New Roman"/>
          <w:sz w:val="24"/>
          <w:szCs w:val="24"/>
        </w:rPr>
        <w:t xml:space="preserve"> July 2020.  </w:t>
      </w:r>
    </w:p>
    <w:p w:rsidR="00532655" w:rsidRPr="00532655" w:rsidRDefault="00532655" w:rsidP="00532655">
      <w:pPr>
        <w:tabs>
          <w:tab w:val="left" w:pos="720"/>
        </w:tabs>
        <w:spacing w:line="251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</w:p>
    <w:p w:rsidR="004305EB" w:rsidRDefault="004305EB">
      <w:pPr>
        <w:numPr>
          <w:ilvl w:val="0"/>
          <w:numId w:val="4"/>
        </w:numPr>
        <w:tabs>
          <w:tab w:val="left" w:pos="720"/>
        </w:tabs>
        <w:spacing w:line="251" w:lineRule="auto"/>
        <w:ind w:left="720" w:hanging="360"/>
        <w:rPr>
          <w:rFonts w:ascii="Symbol" w:eastAsia="Symbol" w:hAnsi="Symbol"/>
        </w:rPr>
      </w:pPr>
      <w:r>
        <w:rPr>
          <w:rFonts w:ascii="Times New Roman" w:eastAsia="Times New Roman" w:hAnsi="Times New Roman"/>
          <w:i/>
          <w:color w:val="222222"/>
          <w:sz w:val="24"/>
        </w:rPr>
        <w:t xml:space="preserve">At </w:t>
      </w:r>
      <w:r>
        <w:rPr>
          <w:rFonts w:ascii="Times New Roman" w:eastAsia="Times New Roman" w:hAnsi="Times New Roman"/>
          <w:b/>
          <w:i/>
          <w:color w:val="222222"/>
          <w:sz w:val="24"/>
        </w:rPr>
        <w:t>Faculty Development Program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organized by Heritage Institute of Management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and Technology on 30</w:t>
      </w:r>
      <w:r>
        <w:rPr>
          <w:rFonts w:ascii="Times New Roman" w:eastAsia="Times New Roman" w:hAnsi="Times New Roman"/>
          <w:color w:val="222222"/>
          <w:sz w:val="32"/>
          <w:vertAlign w:val="superscript"/>
        </w:rPr>
        <w:t>th</w:t>
      </w:r>
      <w:r>
        <w:rPr>
          <w:rFonts w:ascii="Times New Roman" w:eastAsia="Times New Roman" w:hAnsi="Times New Roman"/>
          <w:color w:val="222222"/>
          <w:sz w:val="24"/>
        </w:rPr>
        <w:t xml:space="preserve"> August, 2019.</w:t>
      </w:r>
    </w:p>
    <w:p w:rsidR="004305EB" w:rsidRDefault="004305EB">
      <w:pPr>
        <w:spacing w:line="161" w:lineRule="exact"/>
        <w:rPr>
          <w:rFonts w:ascii="Symbol" w:eastAsia="Symbol" w:hAnsi="Symbol"/>
        </w:rPr>
      </w:pPr>
    </w:p>
    <w:p w:rsidR="004305EB" w:rsidRDefault="004305EB">
      <w:pPr>
        <w:numPr>
          <w:ilvl w:val="0"/>
          <w:numId w:val="4"/>
        </w:numPr>
        <w:tabs>
          <w:tab w:val="left" w:pos="720"/>
        </w:tabs>
        <w:spacing w:line="264" w:lineRule="auto"/>
        <w:ind w:left="720" w:hanging="360"/>
        <w:rPr>
          <w:rFonts w:ascii="Symbol" w:eastAsia="Symbol" w:hAnsi="Symbol"/>
        </w:rPr>
      </w:pPr>
      <w:r>
        <w:rPr>
          <w:rFonts w:ascii="Times New Roman" w:eastAsia="Times New Roman" w:hAnsi="Times New Roman"/>
          <w:i/>
          <w:color w:val="222222"/>
          <w:sz w:val="24"/>
        </w:rPr>
        <w:t xml:space="preserve">At </w:t>
      </w:r>
      <w:r>
        <w:rPr>
          <w:rFonts w:ascii="Times New Roman" w:eastAsia="Times New Roman" w:hAnsi="Times New Roman"/>
          <w:b/>
          <w:i/>
          <w:color w:val="222222"/>
          <w:sz w:val="24"/>
        </w:rPr>
        <w:t>Seven Day Workshop on Advanced Research Methodology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organized by the Army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Institute of Management, Kolkata in January , 2019.</w:t>
      </w:r>
    </w:p>
    <w:p w:rsidR="004305EB" w:rsidRDefault="004305EB">
      <w:pPr>
        <w:spacing w:line="215" w:lineRule="exact"/>
        <w:rPr>
          <w:rFonts w:ascii="Symbol" w:eastAsia="Symbol" w:hAnsi="Symbol"/>
        </w:rPr>
      </w:pPr>
    </w:p>
    <w:p w:rsidR="004305EB" w:rsidRDefault="004305EB">
      <w:pPr>
        <w:numPr>
          <w:ilvl w:val="0"/>
          <w:numId w:val="4"/>
        </w:numPr>
        <w:tabs>
          <w:tab w:val="left" w:pos="780"/>
        </w:tabs>
        <w:spacing w:line="0" w:lineRule="atLeast"/>
        <w:ind w:left="780" w:hanging="420"/>
        <w:rPr>
          <w:rFonts w:ascii="Symbol" w:eastAsia="Symbol" w:hAnsi="Symbol"/>
        </w:rPr>
      </w:pPr>
      <w:r>
        <w:rPr>
          <w:rFonts w:ascii="Times New Roman" w:eastAsia="Times New Roman" w:hAnsi="Times New Roman"/>
          <w:i/>
          <w:color w:val="222222"/>
          <w:sz w:val="24"/>
        </w:rPr>
        <w:t xml:space="preserve">At  </w:t>
      </w:r>
      <w:r>
        <w:rPr>
          <w:rFonts w:ascii="Times New Roman" w:eastAsia="Times New Roman" w:hAnsi="Times New Roman"/>
          <w:b/>
          <w:i/>
          <w:color w:val="222222"/>
          <w:sz w:val="24"/>
        </w:rPr>
        <w:t>Three  Day  Workshop on Advanced Econometrics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 </w:t>
      </w:r>
      <w:r>
        <w:rPr>
          <w:rFonts w:ascii="Times New Roman" w:eastAsia="Times New Roman" w:hAnsi="Times New Roman"/>
          <w:color w:val="222222"/>
          <w:sz w:val="24"/>
        </w:rPr>
        <w:t>organized by the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St Xavier’s</w:t>
      </w:r>
    </w:p>
    <w:p w:rsidR="004305EB" w:rsidRDefault="004305EB">
      <w:pPr>
        <w:spacing w:line="40" w:lineRule="exact"/>
        <w:rPr>
          <w:rFonts w:ascii="Symbol" w:eastAsia="Symbol" w:hAnsi="Symbol"/>
        </w:rPr>
      </w:pPr>
    </w:p>
    <w:p w:rsidR="004305EB" w:rsidRDefault="004305EB">
      <w:pPr>
        <w:spacing w:line="0" w:lineRule="atLeast"/>
        <w:ind w:left="720"/>
        <w:rPr>
          <w:rFonts w:ascii="Times New Roman" w:eastAsia="Times New Roman" w:hAnsi="Times New Roman"/>
          <w:color w:val="222222"/>
          <w:sz w:val="24"/>
        </w:rPr>
      </w:pPr>
      <w:r>
        <w:rPr>
          <w:rFonts w:ascii="Times New Roman" w:eastAsia="Times New Roman" w:hAnsi="Times New Roman"/>
          <w:color w:val="222222"/>
          <w:sz w:val="24"/>
        </w:rPr>
        <w:t>College during March, 2019.</w:t>
      </w: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tabs>
          <w:tab w:val="left" w:pos="700"/>
        </w:tabs>
        <w:spacing w:line="261" w:lineRule="auto"/>
        <w:ind w:left="720" w:hanging="359"/>
        <w:jc w:val="both"/>
        <w:rPr>
          <w:rFonts w:ascii="Times New Roman" w:eastAsia="Times New Roman" w:hAnsi="Times New Roman"/>
          <w:color w:val="222222"/>
          <w:sz w:val="24"/>
        </w:rPr>
      </w:pPr>
      <w:r>
        <w:rPr>
          <w:rFonts w:ascii="Symbol" w:eastAsia="Symbol" w:hAnsi="Symbol"/>
          <w:sz w:val="24"/>
        </w:rPr>
        <w:t>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color w:val="222222"/>
          <w:sz w:val="24"/>
        </w:rPr>
        <w:t xml:space="preserve">At </w:t>
      </w:r>
      <w:r>
        <w:rPr>
          <w:rFonts w:ascii="Times New Roman" w:eastAsia="Times New Roman" w:hAnsi="Times New Roman"/>
          <w:b/>
          <w:i/>
          <w:color w:val="222222"/>
          <w:sz w:val="24"/>
        </w:rPr>
        <w:t>Winter School on Applied Econometrics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organized by the Department of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Humanities and Social Sciences, National Institute of Technology Durgapur in December, 2018 at NIT, Durgapur.</w:t>
      </w:r>
    </w:p>
    <w:p w:rsidR="004305EB" w:rsidRDefault="004305EB">
      <w:pPr>
        <w:spacing w:line="276" w:lineRule="exact"/>
        <w:rPr>
          <w:rFonts w:ascii="Times New Roman" w:eastAsia="Times New Roman" w:hAnsi="Times New Roman"/>
        </w:rPr>
      </w:pPr>
    </w:p>
    <w:p w:rsidR="004305EB" w:rsidRDefault="004305EB">
      <w:pPr>
        <w:numPr>
          <w:ilvl w:val="0"/>
          <w:numId w:val="5"/>
        </w:numPr>
        <w:tabs>
          <w:tab w:val="left" w:pos="714"/>
        </w:tabs>
        <w:spacing w:line="266" w:lineRule="auto"/>
        <w:ind w:left="760" w:hanging="354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i/>
          <w:color w:val="222222"/>
          <w:sz w:val="24"/>
        </w:rPr>
        <w:t xml:space="preserve">At </w:t>
      </w:r>
      <w:r>
        <w:rPr>
          <w:rFonts w:ascii="Times New Roman" w:eastAsia="Times New Roman" w:hAnsi="Times New Roman"/>
          <w:b/>
          <w:i/>
          <w:color w:val="222222"/>
          <w:sz w:val="24"/>
        </w:rPr>
        <w:t>Seven-Day Workshop on Applied Econometrics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organized by Department of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 xml:space="preserve">Commerce, Sikkim University in collaboration with Department of Humanities and Social Sciences, National Institute of Technology Durgapur on 20-26 March, 2017 at Sikkim University, </w:t>
      </w:r>
      <w:proofErr w:type="spellStart"/>
      <w:r>
        <w:rPr>
          <w:rFonts w:ascii="Times New Roman" w:eastAsia="Times New Roman" w:hAnsi="Times New Roman"/>
          <w:color w:val="222222"/>
          <w:sz w:val="24"/>
        </w:rPr>
        <w:t>Gangtok</w:t>
      </w:r>
      <w:proofErr w:type="spellEnd"/>
      <w:r>
        <w:rPr>
          <w:rFonts w:ascii="Times New Roman" w:eastAsia="Times New Roman" w:hAnsi="Times New Roman"/>
          <w:color w:val="222222"/>
          <w:sz w:val="24"/>
        </w:rPr>
        <w:t>.</w:t>
      </w:r>
    </w:p>
    <w:p w:rsidR="004305EB" w:rsidRDefault="004305EB">
      <w:pPr>
        <w:spacing w:line="215" w:lineRule="exact"/>
        <w:rPr>
          <w:rFonts w:ascii="Times New Roman" w:eastAsia="Times New Roman" w:hAnsi="Times New Roman"/>
        </w:rPr>
      </w:pPr>
    </w:p>
    <w:p w:rsidR="004305EB" w:rsidRDefault="004305EB">
      <w:pPr>
        <w:tabs>
          <w:tab w:val="left" w:pos="700"/>
        </w:tabs>
        <w:spacing w:line="234" w:lineRule="auto"/>
        <w:ind w:left="720" w:hanging="359"/>
        <w:jc w:val="both"/>
        <w:rPr>
          <w:rFonts w:ascii="Times New Roman" w:eastAsia="Times New Roman" w:hAnsi="Times New Roman"/>
          <w:color w:val="222222"/>
          <w:sz w:val="24"/>
        </w:rPr>
      </w:pPr>
      <w:r>
        <w:rPr>
          <w:rFonts w:ascii="Symbol" w:eastAsia="Symbol" w:hAnsi="Symbol"/>
          <w:color w:val="000000"/>
          <w:sz w:val="24"/>
        </w:rPr>
        <w:t></w:t>
      </w:r>
      <w:r>
        <w:rPr>
          <w:rFonts w:ascii="Times New Roman" w:eastAsia="Times New Roman" w:hAnsi="Times New Roman"/>
          <w:i/>
          <w:color w:val="222222"/>
          <w:sz w:val="24"/>
        </w:rPr>
        <w:tab/>
        <w:t xml:space="preserve">At </w:t>
      </w:r>
      <w:r>
        <w:rPr>
          <w:rFonts w:ascii="Times New Roman" w:eastAsia="Times New Roman" w:hAnsi="Times New Roman"/>
          <w:b/>
          <w:i/>
          <w:color w:val="222222"/>
          <w:sz w:val="24"/>
        </w:rPr>
        <w:t>Seven-Day Workshop on Applied Econometrics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organized by the Department of</w:t>
      </w:r>
      <w:r>
        <w:rPr>
          <w:rFonts w:ascii="Times New Roman" w:eastAsia="Times New Roman" w:hAnsi="Times New Roman"/>
          <w:i/>
          <w:color w:val="222222"/>
          <w:sz w:val="24"/>
        </w:rPr>
        <w:t xml:space="preserve"> </w:t>
      </w:r>
      <w:r>
        <w:rPr>
          <w:rFonts w:ascii="Times New Roman" w:eastAsia="Times New Roman" w:hAnsi="Times New Roman"/>
          <w:color w:val="222222"/>
          <w:sz w:val="24"/>
        </w:rPr>
        <w:t>Humanities and Social Sciences, National Institute of Technology Durgapur on 23</w:t>
      </w:r>
      <w:r>
        <w:rPr>
          <w:rFonts w:ascii="Times New Roman" w:eastAsia="Times New Roman" w:hAnsi="Times New Roman"/>
          <w:color w:val="222222"/>
          <w:sz w:val="32"/>
          <w:vertAlign w:val="superscript"/>
        </w:rPr>
        <w:t>rd</w:t>
      </w:r>
      <w:r>
        <w:rPr>
          <w:rFonts w:ascii="Times New Roman" w:eastAsia="Times New Roman" w:hAnsi="Times New Roman"/>
          <w:color w:val="222222"/>
          <w:sz w:val="24"/>
        </w:rPr>
        <w:t xml:space="preserve"> -29</w:t>
      </w:r>
      <w:r>
        <w:rPr>
          <w:rFonts w:ascii="Times New Roman" w:eastAsia="Times New Roman" w:hAnsi="Times New Roman"/>
          <w:color w:val="222222"/>
          <w:sz w:val="32"/>
          <w:vertAlign w:val="superscript"/>
        </w:rPr>
        <w:t>th</w:t>
      </w:r>
      <w:r>
        <w:rPr>
          <w:rFonts w:ascii="Times New Roman" w:eastAsia="Times New Roman" w:hAnsi="Times New Roman"/>
          <w:color w:val="222222"/>
          <w:sz w:val="24"/>
        </w:rPr>
        <w:t xml:space="preserve"> May, 2016 at NIT, Durgapur.</w:t>
      </w:r>
    </w:p>
    <w:p w:rsidR="004305EB" w:rsidRDefault="004305EB">
      <w:pPr>
        <w:spacing w:line="263" w:lineRule="exact"/>
        <w:rPr>
          <w:rFonts w:ascii="Times New Roman" w:eastAsia="Times New Roman" w:hAnsi="Times New Roman"/>
        </w:rPr>
      </w:pPr>
    </w:p>
    <w:p w:rsidR="004305EB" w:rsidRDefault="004305EB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14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At  Development Dynamic Courses organized by Caritas India on 13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January, 2013.</w:t>
      </w:r>
    </w:p>
    <w:p w:rsidR="004305EB" w:rsidRDefault="004305EB">
      <w:pPr>
        <w:spacing w:line="239" w:lineRule="exact"/>
        <w:rPr>
          <w:rFonts w:ascii="Symbol" w:eastAsia="Symbol" w:hAnsi="Symbol"/>
          <w:sz w:val="24"/>
        </w:rPr>
      </w:pPr>
    </w:p>
    <w:p w:rsidR="004305EB" w:rsidRPr="003D4522" w:rsidRDefault="004305EB">
      <w:pPr>
        <w:numPr>
          <w:ilvl w:val="0"/>
          <w:numId w:val="6"/>
        </w:numPr>
        <w:tabs>
          <w:tab w:val="left" w:pos="777"/>
        </w:tabs>
        <w:spacing w:line="228" w:lineRule="auto"/>
        <w:ind w:left="760" w:hanging="354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Invited Lecture on Research Methodology at Faculty Support Program in the </w:t>
      </w:r>
      <w:r>
        <w:rPr>
          <w:rFonts w:ascii="Times New Roman" w:eastAsia="Times New Roman" w:hAnsi="Times New Roman"/>
          <w:b/>
          <w:sz w:val="24"/>
        </w:rPr>
        <w:t>Annual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Business Meet of Agricultural Economists </w:t>
      </w:r>
      <w:r>
        <w:rPr>
          <w:rFonts w:ascii="Times New Roman" w:eastAsia="Times New Roman" w:hAnsi="Times New Roman"/>
          <w:sz w:val="24"/>
        </w:rPr>
        <w:t>of</w:t>
      </w:r>
      <w:r>
        <w:rPr>
          <w:rFonts w:ascii="Times New Roman" w:eastAsia="Times New Roman" w:hAnsi="Times New Roman"/>
          <w:b/>
          <w:sz w:val="24"/>
        </w:rPr>
        <w:t xml:space="preserve"> NABARD, </w:t>
      </w:r>
      <w:r>
        <w:rPr>
          <w:rFonts w:ascii="Times New Roman" w:eastAsia="Times New Roman" w:hAnsi="Times New Roman"/>
          <w:sz w:val="24"/>
        </w:rPr>
        <w:t>2010-11,held at Indian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Statistical Institute, Kolkata during 14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February-16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February</w:t>
      </w:r>
      <w:r w:rsidR="003D4522">
        <w:rPr>
          <w:rFonts w:ascii="Times New Roman" w:eastAsia="Times New Roman" w:hAnsi="Times New Roman"/>
          <w:sz w:val="24"/>
        </w:rPr>
        <w:t>, 2012.</w:t>
      </w:r>
    </w:p>
    <w:p w:rsidR="003D4522" w:rsidRDefault="003D4522" w:rsidP="003D4522">
      <w:pPr>
        <w:pStyle w:val="ListParagraph"/>
        <w:rPr>
          <w:rFonts w:ascii="Symbol" w:eastAsia="Symbol" w:hAnsi="Symbol"/>
          <w:sz w:val="24"/>
        </w:rPr>
      </w:pP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24"/>
          <w:u w:val="single"/>
        </w:rPr>
        <w:t>Education :</w:t>
      </w:r>
    </w:p>
    <w:p w:rsidR="004305EB" w:rsidRDefault="004305EB">
      <w:pPr>
        <w:spacing w:line="242" w:lineRule="exact"/>
        <w:rPr>
          <w:rFonts w:ascii="Times New Roman" w:eastAsia="Times New Roman" w:hAnsi="Times New Roman"/>
        </w:rPr>
      </w:pPr>
    </w:p>
    <w:p w:rsidR="004305EB" w:rsidRDefault="004305EB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sz w:val="24"/>
        </w:rPr>
        <w:t>Ph.D Degree in Economics from University of Calcutta in 2016.</w:t>
      </w:r>
    </w:p>
    <w:p w:rsidR="004305EB" w:rsidRDefault="004305EB">
      <w:pPr>
        <w:spacing w:line="252" w:lineRule="exact"/>
        <w:rPr>
          <w:rFonts w:ascii="Symbol" w:eastAsia="Symbol" w:hAnsi="Symbol"/>
          <w:sz w:val="24"/>
        </w:rPr>
      </w:pPr>
    </w:p>
    <w:p w:rsidR="004305EB" w:rsidRDefault="004305EB">
      <w:pPr>
        <w:spacing w:line="266" w:lineRule="auto"/>
        <w:ind w:left="720" w:right="2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 xml:space="preserve">Title of the Thesis </w:t>
      </w:r>
      <w:r>
        <w:rPr>
          <w:rFonts w:ascii="Times New Roman" w:eastAsia="Times New Roman" w:hAnsi="Times New Roman"/>
          <w:b/>
          <w:sz w:val="24"/>
        </w:rPr>
        <w:t>: An Empirical Study on the Relationship between Foreign</w:t>
      </w:r>
      <w:r>
        <w:rPr>
          <w:rFonts w:ascii="Times New Roman" w:eastAsia="Times New Roman" w:hAnsi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Direct Investment and Economic Growth for Selected Asian Economies.</w:t>
      </w:r>
    </w:p>
    <w:p w:rsidR="004305EB" w:rsidRDefault="004305EB">
      <w:pPr>
        <w:spacing w:line="205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M.Sc</w:t>
      </w:r>
      <w:proofErr w:type="spellEnd"/>
      <w:r>
        <w:rPr>
          <w:rFonts w:ascii="Times New Roman" w:eastAsia="Times New Roman" w:hAnsi="Times New Roman"/>
          <w:sz w:val="24"/>
        </w:rPr>
        <w:t xml:space="preserve"> in Economics from University of Calcutta</w:t>
      </w:r>
    </w:p>
    <w:p w:rsidR="004305EB" w:rsidRDefault="004305EB">
      <w:pPr>
        <w:spacing w:line="232" w:lineRule="exact"/>
        <w:rPr>
          <w:rFonts w:ascii="Times New Roman" w:eastAsia="Times New Roman" w:hAnsi="Times New Roman"/>
        </w:rPr>
      </w:pPr>
    </w:p>
    <w:p w:rsidR="004305EB" w:rsidRDefault="004305EB">
      <w:pPr>
        <w:tabs>
          <w:tab w:val="left" w:pos="700"/>
        </w:tabs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sz w:val="24"/>
        </w:rPr>
        <w:t></w:t>
      </w:r>
      <w:r>
        <w:rPr>
          <w:rFonts w:ascii="Times New Roman" w:eastAsia="Times New Roman" w:hAnsi="Times New Roman"/>
          <w:i/>
          <w:sz w:val="24"/>
        </w:rPr>
        <w:tab/>
        <w:t xml:space="preserve">Area of </w:t>
      </w:r>
      <w:proofErr w:type="spellStart"/>
      <w:r>
        <w:rPr>
          <w:rFonts w:ascii="Times New Roman" w:eastAsia="Times New Roman" w:hAnsi="Times New Roman"/>
          <w:i/>
          <w:sz w:val="24"/>
        </w:rPr>
        <w:t>Specialisation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:  </w:t>
      </w:r>
      <w:r>
        <w:rPr>
          <w:rFonts w:ascii="Times New Roman" w:eastAsia="Times New Roman" w:hAnsi="Times New Roman"/>
          <w:sz w:val="24"/>
          <w:u w:val="single"/>
        </w:rPr>
        <w:t>Statistics &amp; Econometrics with Operations Research</w:t>
      </w:r>
      <w:r>
        <w:rPr>
          <w:rFonts w:ascii="Times New Roman" w:eastAsia="Times New Roman" w:hAnsi="Times New Roman"/>
          <w:sz w:val="24"/>
        </w:rPr>
        <w:t>.</w:t>
      </w:r>
    </w:p>
    <w:p w:rsidR="004305EB" w:rsidRDefault="004305EB">
      <w:pPr>
        <w:spacing w:line="271" w:lineRule="exact"/>
        <w:rPr>
          <w:rFonts w:ascii="Times New Roman" w:eastAsia="Times New Roman" w:hAnsi="Times New Roman"/>
        </w:rPr>
      </w:pPr>
    </w:p>
    <w:p w:rsidR="004305EB" w:rsidRDefault="004305EB">
      <w:pPr>
        <w:numPr>
          <w:ilvl w:val="0"/>
          <w:numId w:val="8"/>
        </w:numPr>
        <w:tabs>
          <w:tab w:val="left" w:pos="720"/>
        </w:tabs>
        <w:spacing w:line="226" w:lineRule="auto"/>
        <w:ind w:left="720" w:right="46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Qualified UGC - National Eligibility Test (NET), December, 2005 and State Level Eligibility Test (SLET), February, 2006 for Lectureship in Economics.</w:t>
      </w:r>
    </w:p>
    <w:p w:rsidR="004305EB" w:rsidRDefault="004305EB">
      <w:pPr>
        <w:spacing w:line="277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247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Publications</w:t>
      </w:r>
      <w:r>
        <w:rPr>
          <w:rFonts w:ascii="Times New Roman" w:eastAsia="Times New Roman" w:hAnsi="Times New Roman"/>
          <w:b/>
          <w:sz w:val="24"/>
        </w:rPr>
        <w:t xml:space="preserve"> :</w:t>
      </w:r>
    </w:p>
    <w:p w:rsidR="004305EB" w:rsidRDefault="004305EB">
      <w:pPr>
        <w:spacing w:line="24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Books (Edited)</w:t>
      </w:r>
    </w:p>
    <w:p w:rsidR="004305EB" w:rsidRDefault="004305EB">
      <w:pPr>
        <w:spacing w:line="236" w:lineRule="exact"/>
        <w:rPr>
          <w:rFonts w:ascii="Times New Roman" w:eastAsia="Times New Roman" w:hAnsi="Times New Roman"/>
        </w:rPr>
      </w:pPr>
    </w:p>
    <w:p w:rsidR="004305EB" w:rsidRDefault="004305EB">
      <w:pPr>
        <w:numPr>
          <w:ilvl w:val="0"/>
          <w:numId w:val="10"/>
        </w:numPr>
        <w:tabs>
          <w:tab w:val="left" w:pos="780"/>
        </w:tabs>
        <w:spacing w:line="0" w:lineRule="atLeast"/>
        <w:ind w:left="780" w:hanging="420"/>
        <w:rPr>
          <w:rFonts w:ascii="Symbol" w:eastAsia="Symbol" w:hAnsi="Symbol"/>
        </w:rPr>
      </w:pPr>
      <w:r>
        <w:rPr>
          <w:rFonts w:ascii="Times New Roman" w:eastAsia="Times New Roman" w:hAnsi="Times New Roman"/>
          <w:sz w:val="24"/>
        </w:rPr>
        <w:t>Indian  Economy – A Visionary Perspective - Regal Publications, ISBN 978-81-8484-</w:t>
      </w:r>
    </w:p>
    <w:p w:rsidR="004305EB" w:rsidRDefault="004305E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524-2 jointly with Dr. </w:t>
      </w:r>
      <w:proofErr w:type="spellStart"/>
      <w:r>
        <w:rPr>
          <w:rFonts w:ascii="Times New Roman" w:eastAsia="Times New Roman" w:hAnsi="Times New Roman"/>
          <w:sz w:val="24"/>
        </w:rPr>
        <w:t>J.Felix</w:t>
      </w:r>
      <w:proofErr w:type="spellEnd"/>
      <w:r>
        <w:rPr>
          <w:rFonts w:ascii="Times New Roman" w:eastAsia="Times New Roman" w:hAnsi="Times New Roman"/>
          <w:sz w:val="24"/>
        </w:rPr>
        <w:t xml:space="preserve"> Raj and </w:t>
      </w:r>
      <w:proofErr w:type="spellStart"/>
      <w:r>
        <w:rPr>
          <w:rFonts w:ascii="Times New Roman" w:eastAsia="Times New Roman" w:hAnsi="Times New Roman"/>
          <w:sz w:val="24"/>
        </w:rPr>
        <w:t>Koushik</w:t>
      </w:r>
      <w:proofErr w:type="spellEnd"/>
      <w:r>
        <w:rPr>
          <w:rFonts w:ascii="Times New Roman" w:eastAsia="Times New Roman" w:hAnsi="Times New Roman"/>
          <w:sz w:val="24"/>
        </w:rPr>
        <w:t xml:space="preserve"> Kumar </w:t>
      </w:r>
      <w:proofErr w:type="spellStart"/>
      <w:r>
        <w:rPr>
          <w:rFonts w:ascii="Times New Roman" w:eastAsia="Times New Roman" w:hAnsi="Times New Roman"/>
          <w:sz w:val="24"/>
        </w:rPr>
        <w:t>Hati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4305EB" w:rsidRDefault="004305EB">
      <w:pPr>
        <w:spacing w:line="288" w:lineRule="exact"/>
        <w:rPr>
          <w:rFonts w:ascii="Times New Roman" w:eastAsia="Times New Roman" w:hAnsi="Times New Roman"/>
        </w:rPr>
      </w:pPr>
    </w:p>
    <w:p w:rsidR="004305EB" w:rsidRDefault="004305EB">
      <w:pPr>
        <w:numPr>
          <w:ilvl w:val="0"/>
          <w:numId w:val="11"/>
        </w:numPr>
        <w:tabs>
          <w:tab w:val="left" w:pos="780"/>
        </w:tabs>
        <w:spacing w:line="236" w:lineRule="auto"/>
        <w:ind w:left="720" w:hanging="360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sz w:val="24"/>
        </w:rPr>
        <w:t xml:space="preserve">Emerging Issues in Inclusive Growth, Business and Environment – Regal Publications , ISBN 978-81-8484-566-2 jointly with Dr. </w:t>
      </w:r>
      <w:proofErr w:type="spellStart"/>
      <w:r>
        <w:rPr>
          <w:rFonts w:ascii="Times New Roman" w:eastAsia="Times New Roman" w:hAnsi="Times New Roman"/>
          <w:sz w:val="24"/>
        </w:rPr>
        <w:t>J.Felix</w:t>
      </w:r>
      <w:proofErr w:type="spellEnd"/>
      <w:r>
        <w:rPr>
          <w:rFonts w:ascii="Times New Roman" w:eastAsia="Times New Roman" w:hAnsi="Times New Roman"/>
          <w:sz w:val="24"/>
        </w:rPr>
        <w:t xml:space="preserve"> Raj, Dr. Dominic </w:t>
      </w:r>
      <w:proofErr w:type="spellStart"/>
      <w:r>
        <w:rPr>
          <w:rFonts w:ascii="Times New Roman" w:eastAsia="Times New Roman" w:hAnsi="Times New Roman"/>
          <w:sz w:val="24"/>
        </w:rPr>
        <w:t>Savio</w:t>
      </w:r>
      <w:proofErr w:type="spellEnd"/>
      <w:r>
        <w:rPr>
          <w:rFonts w:ascii="Times New Roman" w:eastAsia="Times New Roman" w:hAnsi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/>
          <w:sz w:val="24"/>
        </w:rPr>
        <w:t>Dr.S.L.Charavarty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325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Article in Books</w:t>
      </w:r>
    </w:p>
    <w:p w:rsidR="004305EB" w:rsidRDefault="004305EB">
      <w:pPr>
        <w:spacing w:line="235" w:lineRule="exact"/>
        <w:rPr>
          <w:rFonts w:ascii="Times New Roman" w:eastAsia="Times New Roman" w:hAnsi="Times New Roman"/>
        </w:rPr>
      </w:pPr>
    </w:p>
    <w:p w:rsidR="004305EB" w:rsidRDefault="004305EB" w:rsidP="002F3C7C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sz w:val="24"/>
        </w:rPr>
        <w:t>Paper  titled  ‘Empirical  Evidence  on  the  Relationship  Between  Stock  Market</w:t>
      </w:r>
    </w:p>
    <w:p w:rsidR="004305EB" w:rsidRDefault="004305EB" w:rsidP="002F3C7C">
      <w:pPr>
        <w:spacing w:line="12" w:lineRule="exact"/>
        <w:jc w:val="both"/>
        <w:rPr>
          <w:rFonts w:ascii="Symbol" w:eastAsia="Symbol" w:hAnsi="Symbol"/>
        </w:rPr>
      </w:pPr>
    </w:p>
    <w:p w:rsidR="004305EB" w:rsidRDefault="004305EB" w:rsidP="002F3C7C">
      <w:pPr>
        <w:spacing w:line="236" w:lineRule="auto"/>
        <w:ind w:left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Development and Economic Growth: A Cross-Country Exploration in </w:t>
      </w:r>
      <w:proofErr w:type="spellStart"/>
      <w:r>
        <w:rPr>
          <w:rFonts w:ascii="Times New Roman" w:eastAsia="Times New Roman" w:hAnsi="Times New Roman"/>
          <w:sz w:val="24"/>
        </w:rPr>
        <w:t>Asia’prepared</w:t>
      </w:r>
      <w:proofErr w:type="spellEnd"/>
      <w:r>
        <w:rPr>
          <w:rFonts w:ascii="Times New Roman" w:eastAsia="Times New Roman" w:hAnsi="Times New Roman"/>
          <w:sz w:val="24"/>
        </w:rPr>
        <w:t xml:space="preserve"> jointly with </w:t>
      </w:r>
      <w:proofErr w:type="spellStart"/>
      <w:r>
        <w:rPr>
          <w:rFonts w:ascii="Times New Roman" w:eastAsia="Times New Roman" w:hAnsi="Times New Roman"/>
          <w:sz w:val="24"/>
        </w:rPr>
        <w:t>Rev.Dr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J.Felix</w:t>
      </w:r>
      <w:proofErr w:type="spellEnd"/>
      <w:r>
        <w:rPr>
          <w:rFonts w:ascii="Times New Roman" w:eastAsia="Times New Roman" w:hAnsi="Times New Roman"/>
          <w:sz w:val="24"/>
        </w:rPr>
        <w:t xml:space="preserve"> Raj </w:t>
      </w:r>
      <w:proofErr w:type="spellStart"/>
      <w:r>
        <w:rPr>
          <w:rFonts w:ascii="Times New Roman" w:eastAsia="Times New Roman" w:hAnsi="Times New Roman"/>
          <w:sz w:val="24"/>
        </w:rPr>
        <w:t>s.j</w:t>
      </w:r>
      <w:proofErr w:type="spellEnd"/>
      <w:r>
        <w:rPr>
          <w:rFonts w:ascii="Times New Roman" w:eastAsia="Times New Roman" w:hAnsi="Times New Roman"/>
          <w:sz w:val="24"/>
        </w:rPr>
        <w:t xml:space="preserve"> published in the book </w:t>
      </w:r>
      <w:proofErr w:type="spellStart"/>
      <w:r>
        <w:rPr>
          <w:rFonts w:ascii="Times New Roman" w:eastAsia="Times New Roman" w:hAnsi="Times New Roman"/>
          <w:sz w:val="24"/>
        </w:rPr>
        <w:t>titled,“Analytical</w:t>
      </w:r>
      <w:proofErr w:type="spellEnd"/>
      <w:r>
        <w:rPr>
          <w:rFonts w:ascii="Times New Roman" w:eastAsia="Times New Roman" w:hAnsi="Times New Roman"/>
          <w:sz w:val="24"/>
        </w:rPr>
        <w:t xml:space="preserve"> Issues in Trade, Development and Finance’’ Springer Publication,2014. ISBN 978-81-322-1649-0.</w:t>
      </w:r>
    </w:p>
    <w:p w:rsidR="002F3C7C" w:rsidRDefault="002F3C7C" w:rsidP="002F3C7C">
      <w:pPr>
        <w:spacing w:line="236" w:lineRule="auto"/>
        <w:jc w:val="both"/>
        <w:rPr>
          <w:rFonts w:ascii="Times New Roman" w:eastAsia="Times New Roman" w:hAnsi="Times New Roman"/>
          <w:sz w:val="24"/>
        </w:rPr>
      </w:pP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Refereed Journal</w:t>
      </w:r>
    </w:p>
    <w:p w:rsidR="004305EB" w:rsidRDefault="004305E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4305EB" w:rsidRDefault="004305EB">
      <w:pPr>
        <w:spacing w:line="2" w:lineRule="exact"/>
        <w:rPr>
          <w:rFonts w:ascii="Times New Roman" w:eastAsia="Times New Roman" w:hAnsi="Times New Roman"/>
        </w:rPr>
      </w:pPr>
      <w:bookmarkStart w:id="3" w:name="page4"/>
      <w:bookmarkEnd w:id="3"/>
    </w:p>
    <w:p w:rsidR="00886921" w:rsidRDefault="00D81BA7" w:rsidP="00886921">
      <w:pPr>
        <w:numPr>
          <w:ilvl w:val="0"/>
          <w:numId w:val="17"/>
        </w:numPr>
        <w:tabs>
          <w:tab w:val="left" w:pos="720"/>
        </w:tabs>
        <w:spacing w:line="236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t xml:space="preserve">Paper </w:t>
      </w:r>
      <w:r w:rsidR="00886921" w:rsidRPr="00886921">
        <w:rPr>
          <w:rFonts w:ascii="Times New Roman" w:eastAsia="Symbol" w:hAnsi="Times New Roman" w:cs="Times New Roman"/>
          <w:sz w:val="24"/>
          <w:szCs w:val="24"/>
        </w:rPr>
        <w:t>titled ‘</w:t>
      </w:r>
      <w:r w:rsidR="005411AF" w:rsidRPr="00886921">
        <w:rPr>
          <w:rFonts w:ascii="Times New Roman" w:eastAsia="Symbol" w:hAnsi="Times New Roman" w:cs="Times New Roman"/>
          <w:sz w:val="24"/>
          <w:szCs w:val="24"/>
        </w:rPr>
        <w:t>Modeling</w:t>
      </w:r>
      <w:r w:rsidR="00886921" w:rsidRPr="00886921">
        <w:rPr>
          <w:rFonts w:ascii="Times New Roman" w:eastAsia="Symbol" w:hAnsi="Times New Roman" w:cs="Times New Roman"/>
          <w:sz w:val="24"/>
          <w:szCs w:val="24"/>
        </w:rPr>
        <w:t xml:space="preserve"> and Forecasting Energy Consumption and Carbon Dioxide Emissions in India’,</w:t>
      </w:r>
      <w:r>
        <w:rPr>
          <w:rFonts w:ascii="Times New Roman" w:eastAsia="Symbol" w:hAnsi="Times New Roman" w:cs="Times New Roman"/>
          <w:sz w:val="24"/>
          <w:szCs w:val="24"/>
        </w:rPr>
        <w:t xml:space="preserve"> </w:t>
      </w:r>
      <w:r w:rsidR="00886921" w:rsidRPr="00886921">
        <w:rPr>
          <w:rFonts w:ascii="Times New Roman" w:eastAsia="Symbol" w:hAnsi="Times New Roman" w:cs="Times New Roman"/>
          <w:sz w:val="24"/>
          <w:szCs w:val="24"/>
        </w:rPr>
        <w:t>International Journal of Research in Social Sciences, Volume 9, Issue 7, July, 2019 , 131-139.</w:t>
      </w:r>
    </w:p>
    <w:p w:rsidR="00886921" w:rsidRPr="00886921" w:rsidRDefault="00886921" w:rsidP="00886921">
      <w:pPr>
        <w:tabs>
          <w:tab w:val="left" w:pos="720"/>
        </w:tabs>
        <w:spacing w:line="236" w:lineRule="auto"/>
        <w:ind w:left="720"/>
        <w:jc w:val="both"/>
        <w:rPr>
          <w:rFonts w:ascii="Times New Roman" w:eastAsia="Symbol" w:hAnsi="Times New Roman" w:cs="Times New Roman"/>
          <w:sz w:val="24"/>
          <w:szCs w:val="24"/>
        </w:rPr>
      </w:pPr>
    </w:p>
    <w:p w:rsidR="004305EB" w:rsidRDefault="004305EB">
      <w:pPr>
        <w:numPr>
          <w:ilvl w:val="0"/>
          <w:numId w:val="13"/>
        </w:numPr>
        <w:tabs>
          <w:tab w:val="left" w:pos="720"/>
        </w:tabs>
        <w:spacing w:line="236" w:lineRule="auto"/>
        <w:ind w:left="720" w:hanging="360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sz w:val="24"/>
        </w:rPr>
        <w:t>Paper titled, ‘Foreign Direct Investment and Economic Growth: An Analysis for Selected Asian Countries’ published in ‘Journal of Business Studies Quarterly 2012, Vol. 4, No. 1, pp. 15-24’ ISSN 2152-1034.</w:t>
      </w:r>
    </w:p>
    <w:p w:rsidR="004305EB" w:rsidRDefault="004305EB">
      <w:pPr>
        <w:spacing w:line="200" w:lineRule="exact"/>
        <w:rPr>
          <w:rFonts w:ascii="Symbol" w:eastAsia="Symbol" w:hAnsi="Symbol"/>
        </w:rPr>
      </w:pPr>
    </w:p>
    <w:p w:rsidR="004305EB" w:rsidRDefault="004305EB">
      <w:pPr>
        <w:spacing w:line="332" w:lineRule="exact"/>
        <w:rPr>
          <w:rFonts w:ascii="Symbol" w:eastAsia="Symbol" w:hAnsi="Symbol"/>
        </w:rPr>
      </w:pPr>
    </w:p>
    <w:p w:rsidR="004305EB" w:rsidRDefault="004305EB">
      <w:pPr>
        <w:numPr>
          <w:ilvl w:val="0"/>
          <w:numId w:val="13"/>
        </w:numPr>
        <w:tabs>
          <w:tab w:val="left" w:pos="720"/>
        </w:tabs>
        <w:spacing w:line="234" w:lineRule="auto"/>
        <w:ind w:left="720" w:hanging="360"/>
        <w:rPr>
          <w:rFonts w:ascii="Symbol" w:eastAsia="Symbol" w:hAnsi="Symbol"/>
        </w:rPr>
      </w:pPr>
      <w:r>
        <w:rPr>
          <w:rFonts w:ascii="Times New Roman" w:eastAsia="Times New Roman" w:hAnsi="Times New Roman"/>
          <w:sz w:val="24"/>
        </w:rPr>
        <w:t>Paper titled, ‘A Cross Country Exploration of Infrastructural Development in Asia: An Empirical Analysis’ published in ‘</w:t>
      </w:r>
      <w:proofErr w:type="spellStart"/>
      <w:r>
        <w:rPr>
          <w:rFonts w:ascii="Times New Roman" w:eastAsia="Times New Roman" w:hAnsi="Times New Roman"/>
          <w:sz w:val="24"/>
        </w:rPr>
        <w:t>Artha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Beekshan</w:t>
      </w:r>
      <w:proofErr w:type="spellEnd"/>
      <w:r>
        <w:rPr>
          <w:rFonts w:ascii="Times New Roman" w:eastAsia="Times New Roman" w:hAnsi="Times New Roman"/>
          <w:sz w:val="24"/>
        </w:rPr>
        <w:t>, Volume 21, No 2; ISSN 0972-1185.</w:t>
      </w:r>
    </w:p>
    <w:p w:rsidR="004305EB" w:rsidRDefault="004305EB">
      <w:pPr>
        <w:spacing w:line="200" w:lineRule="exact"/>
        <w:rPr>
          <w:rFonts w:ascii="Symbol" w:eastAsia="Symbol" w:hAnsi="Symbol"/>
        </w:rPr>
      </w:pPr>
    </w:p>
    <w:p w:rsidR="004305EB" w:rsidRDefault="004305EB">
      <w:pPr>
        <w:spacing w:line="329" w:lineRule="exact"/>
        <w:rPr>
          <w:rFonts w:ascii="Symbol" w:eastAsia="Symbol" w:hAnsi="Symbol"/>
        </w:rPr>
      </w:pPr>
    </w:p>
    <w:p w:rsidR="004305EB" w:rsidRDefault="004305EB">
      <w:pPr>
        <w:numPr>
          <w:ilvl w:val="0"/>
          <w:numId w:val="13"/>
        </w:numPr>
        <w:tabs>
          <w:tab w:val="left" w:pos="720"/>
        </w:tabs>
        <w:spacing w:line="236" w:lineRule="auto"/>
        <w:ind w:left="720" w:hanging="360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sz w:val="24"/>
        </w:rPr>
        <w:t>Paper titled ‘Empirical Evidence on the Relationship between Foreign Direct Investment and Economic Growth: A Cross-Country Exploration in Asia’ published in Seoul Journal of Economics Volume25 No 4. ISSN 1225-0279.</w:t>
      </w:r>
    </w:p>
    <w:p w:rsidR="004305EB" w:rsidRDefault="004305EB">
      <w:pPr>
        <w:spacing w:line="200" w:lineRule="exact"/>
        <w:rPr>
          <w:rFonts w:ascii="Symbol" w:eastAsia="Symbol" w:hAnsi="Symbol"/>
        </w:rPr>
      </w:pPr>
    </w:p>
    <w:p w:rsidR="004305EB" w:rsidRDefault="004305EB">
      <w:pPr>
        <w:spacing w:line="320" w:lineRule="exact"/>
        <w:rPr>
          <w:rFonts w:ascii="Symbol" w:eastAsia="Symbol" w:hAnsi="Symbol"/>
        </w:rPr>
      </w:pPr>
    </w:p>
    <w:p w:rsidR="004305EB" w:rsidRDefault="004305EB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Times New Roman" w:eastAsia="Times New Roman" w:hAnsi="Times New Roman"/>
          <w:sz w:val="24"/>
        </w:rPr>
        <w:t>Paper titled ‘ Dynamics of Trade Potentials in Emerging Asia in the Post  Financial Crisis</w:t>
      </w:r>
    </w:p>
    <w:p w:rsidR="004305EB" w:rsidRDefault="004305E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Era’ published in Global Business Review Volume 14, No 4 Sage  Publications ISSN</w:t>
      </w:r>
    </w:p>
    <w:p w:rsidR="004305EB" w:rsidRDefault="004305E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0972-1509.</w:t>
      </w:r>
    </w:p>
    <w:p w:rsidR="004305EB" w:rsidRDefault="004305EB">
      <w:pPr>
        <w:spacing w:line="200" w:lineRule="exact"/>
        <w:rPr>
          <w:rFonts w:ascii="Symbol" w:eastAsia="Symbol" w:hAnsi="Symbol"/>
        </w:rPr>
      </w:pPr>
    </w:p>
    <w:p w:rsidR="004305EB" w:rsidRDefault="004305EB">
      <w:pPr>
        <w:spacing w:line="328" w:lineRule="exact"/>
        <w:rPr>
          <w:rFonts w:ascii="Symbol" w:eastAsia="Symbol" w:hAnsi="Symbol"/>
        </w:rPr>
      </w:pPr>
    </w:p>
    <w:p w:rsidR="004305EB" w:rsidRDefault="004305EB">
      <w:pPr>
        <w:numPr>
          <w:ilvl w:val="0"/>
          <w:numId w:val="13"/>
        </w:numPr>
        <w:tabs>
          <w:tab w:val="left" w:pos="720"/>
        </w:tabs>
        <w:spacing w:line="236" w:lineRule="auto"/>
        <w:ind w:left="720" w:hanging="360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sz w:val="24"/>
        </w:rPr>
        <w:t xml:space="preserve">Paper titled ‘Impact of Financial Crisis in Emerging Asia in terms of Trade Potentials’ prepared jointly with </w:t>
      </w:r>
      <w:proofErr w:type="spellStart"/>
      <w:r>
        <w:rPr>
          <w:rFonts w:ascii="Times New Roman" w:eastAsia="Times New Roman" w:hAnsi="Times New Roman"/>
          <w:sz w:val="24"/>
        </w:rPr>
        <w:t>Rev.Dr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J.Felix</w:t>
      </w:r>
      <w:proofErr w:type="spellEnd"/>
      <w:r>
        <w:rPr>
          <w:rFonts w:ascii="Times New Roman" w:eastAsia="Times New Roman" w:hAnsi="Times New Roman"/>
          <w:sz w:val="24"/>
        </w:rPr>
        <w:t xml:space="preserve"> Raj </w:t>
      </w:r>
      <w:proofErr w:type="spellStart"/>
      <w:r>
        <w:rPr>
          <w:rFonts w:ascii="Times New Roman" w:eastAsia="Times New Roman" w:hAnsi="Times New Roman"/>
          <w:sz w:val="24"/>
        </w:rPr>
        <w:t>s.j</w:t>
      </w:r>
      <w:proofErr w:type="spellEnd"/>
      <w:r>
        <w:rPr>
          <w:rFonts w:ascii="Times New Roman" w:eastAsia="Times New Roman" w:hAnsi="Times New Roman"/>
          <w:sz w:val="24"/>
        </w:rPr>
        <w:t xml:space="preserve"> ‘</w:t>
      </w:r>
      <w:proofErr w:type="spellStart"/>
      <w:r>
        <w:rPr>
          <w:rFonts w:ascii="Times New Roman" w:eastAsia="Times New Roman" w:hAnsi="Times New Roman"/>
          <w:sz w:val="24"/>
        </w:rPr>
        <w:t>Procedia</w:t>
      </w:r>
      <w:proofErr w:type="spellEnd"/>
      <w:r>
        <w:rPr>
          <w:rFonts w:ascii="Times New Roman" w:eastAsia="Times New Roman" w:hAnsi="Times New Roman"/>
          <w:sz w:val="24"/>
        </w:rPr>
        <w:t>-Social and Behavioral Sciences" Elsevier Publication, 133 (2014) 336-345.</w:t>
      </w: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318" w:lineRule="exact"/>
        <w:rPr>
          <w:rFonts w:ascii="Times New Roman" w:eastAsia="Times New Roman" w:hAnsi="Times New Roman"/>
        </w:rPr>
      </w:pPr>
    </w:p>
    <w:p w:rsidR="004305EB" w:rsidRDefault="004305EB">
      <w:pPr>
        <w:tabs>
          <w:tab w:val="left" w:pos="860"/>
        </w:tabs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Papers</w:t>
      </w:r>
      <w:r>
        <w:rPr>
          <w:rFonts w:ascii="Times New Roman" w:eastAsia="Times New Roman" w:hAnsi="Times New Roman"/>
          <w:b/>
          <w:sz w:val="24"/>
          <w:u w:val="single"/>
        </w:rPr>
        <w:tab/>
        <w:t>Presented :</w:t>
      </w:r>
    </w:p>
    <w:p w:rsidR="004305EB" w:rsidRDefault="004305EB">
      <w:pPr>
        <w:spacing w:line="267" w:lineRule="exact"/>
        <w:rPr>
          <w:rFonts w:ascii="Times New Roman" w:eastAsia="Times New Roman" w:hAnsi="Times New Roman"/>
        </w:rPr>
      </w:pPr>
    </w:p>
    <w:p w:rsidR="00735B01" w:rsidRDefault="00735B01" w:rsidP="00735B01">
      <w:pPr>
        <w:numPr>
          <w:ilvl w:val="0"/>
          <w:numId w:val="17"/>
        </w:numPr>
        <w:tabs>
          <w:tab w:val="left" w:pos="1040"/>
        </w:tabs>
        <w:spacing w:line="226" w:lineRule="auto"/>
        <w:ind w:right="220"/>
        <w:rPr>
          <w:rFonts w:ascii="Times New Roman" w:eastAsia="Symbol" w:hAnsi="Times New Roman" w:cs="Times New Roman"/>
          <w:sz w:val="24"/>
        </w:rPr>
      </w:pPr>
      <w:r>
        <w:rPr>
          <w:rFonts w:ascii="Times New Roman" w:eastAsia="Symbol" w:hAnsi="Times New Roman" w:cs="Times New Roman"/>
          <w:sz w:val="24"/>
        </w:rPr>
        <w:t>Presented  Paper  at  TIES Annual  Conference  in January 2020.</w:t>
      </w:r>
    </w:p>
    <w:p w:rsidR="00735B01" w:rsidRPr="00735B01" w:rsidRDefault="00735B01" w:rsidP="00735B01">
      <w:pPr>
        <w:tabs>
          <w:tab w:val="left" w:pos="1040"/>
        </w:tabs>
        <w:spacing w:line="226" w:lineRule="auto"/>
        <w:ind w:left="720" w:right="220"/>
        <w:rPr>
          <w:rFonts w:ascii="Times New Roman" w:eastAsia="Symbol" w:hAnsi="Times New Roman" w:cs="Times New Roman"/>
          <w:sz w:val="24"/>
        </w:rPr>
      </w:pPr>
    </w:p>
    <w:p w:rsidR="004305EB" w:rsidRDefault="004305EB">
      <w:pPr>
        <w:numPr>
          <w:ilvl w:val="0"/>
          <w:numId w:val="14"/>
        </w:numPr>
        <w:tabs>
          <w:tab w:val="left" w:pos="1040"/>
        </w:tabs>
        <w:spacing w:line="226" w:lineRule="auto"/>
        <w:ind w:left="1040" w:right="220" w:hanging="368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Presented paper at the International Conference on Empirical Issues at IIM, Calcutta in 2018.</w:t>
      </w:r>
    </w:p>
    <w:p w:rsidR="004305EB" w:rsidRDefault="004305EB">
      <w:pPr>
        <w:spacing w:line="308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4"/>
        </w:numPr>
        <w:tabs>
          <w:tab w:val="left" w:pos="1040"/>
        </w:tabs>
        <w:spacing w:line="208" w:lineRule="auto"/>
        <w:ind w:left="1040" w:right="280" w:hanging="36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Presented paper at the International Conference on Empirical Issues in International trade and Finance during January 10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&amp; 11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,2013 organized by Indian Institute of Foreign Trade.</w:t>
      </w:r>
    </w:p>
    <w:p w:rsidR="004305EB" w:rsidRDefault="004305EB">
      <w:pPr>
        <w:spacing w:line="268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4"/>
        </w:numPr>
        <w:tabs>
          <w:tab w:val="left" w:pos="1040"/>
        </w:tabs>
        <w:spacing w:line="220" w:lineRule="auto"/>
        <w:ind w:left="1040" w:right="100" w:hanging="368"/>
        <w:rPr>
          <w:rFonts w:ascii="Symbol" w:eastAsia="Symbol" w:hAnsi="Symbol"/>
          <w:sz w:val="23"/>
        </w:rPr>
      </w:pPr>
      <w:r>
        <w:rPr>
          <w:rFonts w:ascii="Times New Roman" w:eastAsia="Times New Roman" w:hAnsi="Times New Roman"/>
          <w:sz w:val="23"/>
        </w:rPr>
        <w:t>Presented paper at the 8</w:t>
      </w:r>
      <w:r>
        <w:rPr>
          <w:rFonts w:ascii="Times New Roman" w:eastAsia="Times New Roman" w:hAnsi="Times New Roman"/>
          <w:sz w:val="31"/>
          <w:vertAlign w:val="superscript"/>
        </w:rPr>
        <w:t>th</w:t>
      </w:r>
      <w:r>
        <w:rPr>
          <w:rFonts w:ascii="Times New Roman" w:eastAsia="Times New Roman" w:hAnsi="Times New Roman"/>
          <w:sz w:val="23"/>
        </w:rPr>
        <w:t xml:space="preserve"> Annual Conference on Economic Growth and Development at Indian Statistical Institute, New Delhi during 17</w:t>
      </w:r>
      <w:r>
        <w:rPr>
          <w:rFonts w:ascii="Times New Roman" w:eastAsia="Times New Roman" w:hAnsi="Times New Roman"/>
          <w:sz w:val="31"/>
          <w:vertAlign w:val="superscript"/>
        </w:rPr>
        <w:t>th</w:t>
      </w:r>
      <w:r>
        <w:rPr>
          <w:rFonts w:ascii="Times New Roman" w:eastAsia="Times New Roman" w:hAnsi="Times New Roman"/>
          <w:sz w:val="23"/>
        </w:rPr>
        <w:t>-19</w:t>
      </w:r>
      <w:r>
        <w:rPr>
          <w:rFonts w:ascii="Times New Roman" w:eastAsia="Times New Roman" w:hAnsi="Times New Roman"/>
          <w:sz w:val="31"/>
          <w:vertAlign w:val="superscript"/>
        </w:rPr>
        <w:t>th</w:t>
      </w:r>
      <w:r>
        <w:rPr>
          <w:rFonts w:ascii="Times New Roman" w:eastAsia="Times New Roman" w:hAnsi="Times New Roman"/>
          <w:sz w:val="23"/>
        </w:rPr>
        <w:t xml:space="preserve"> December, 2012.</w:t>
      </w:r>
    </w:p>
    <w:p w:rsidR="004305EB" w:rsidRDefault="004305EB">
      <w:pPr>
        <w:spacing w:line="200" w:lineRule="exact"/>
        <w:rPr>
          <w:rFonts w:ascii="Symbol" w:eastAsia="Symbol" w:hAnsi="Symbol"/>
          <w:sz w:val="23"/>
        </w:rPr>
      </w:pPr>
    </w:p>
    <w:p w:rsidR="004305EB" w:rsidRDefault="004305EB">
      <w:pPr>
        <w:spacing w:line="272" w:lineRule="exact"/>
        <w:rPr>
          <w:rFonts w:ascii="Symbol" w:eastAsia="Symbol" w:hAnsi="Symbol"/>
          <w:sz w:val="23"/>
        </w:rPr>
      </w:pPr>
    </w:p>
    <w:p w:rsidR="004305EB" w:rsidRDefault="004305EB">
      <w:pPr>
        <w:numPr>
          <w:ilvl w:val="0"/>
          <w:numId w:val="14"/>
        </w:numPr>
        <w:tabs>
          <w:tab w:val="left" w:pos="1040"/>
        </w:tabs>
        <w:spacing w:line="223" w:lineRule="auto"/>
        <w:ind w:left="1040" w:right="580" w:hanging="368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Presented paper at the Asian Meetings of Econometric Societies (AMES) held at Delhi School of Economics during 20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-22nd December, 2012.</w:t>
      </w:r>
    </w:p>
    <w:p w:rsidR="004305EB" w:rsidRDefault="004305EB">
      <w:pPr>
        <w:spacing w:line="200" w:lineRule="exact"/>
        <w:rPr>
          <w:rFonts w:ascii="Symbol" w:eastAsia="Symbol" w:hAnsi="Symbol"/>
          <w:sz w:val="24"/>
        </w:rPr>
      </w:pPr>
    </w:p>
    <w:p w:rsidR="004305EB" w:rsidRDefault="004305EB">
      <w:pPr>
        <w:spacing w:line="240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4"/>
        </w:numPr>
        <w:tabs>
          <w:tab w:val="left" w:pos="1040"/>
        </w:tabs>
        <w:spacing w:line="0" w:lineRule="atLeast"/>
        <w:ind w:left="1040" w:hanging="368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Presented a paper  entitled </w:t>
      </w:r>
      <w:r>
        <w:rPr>
          <w:rFonts w:ascii="Times New Roman" w:eastAsia="Times New Roman" w:hAnsi="Times New Roman"/>
          <w:b/>
          <w:sz w:val="24"/>
        </w:rPr>
        <w:t>‘</w:t>
      </w:r>
      <w:r>
        <w:rPr>
          <w:rFonts w:ascii="Times New Roman" w:eastAsia="Times New Roman" w:hAnsi="Times New Roman"/>
          <w:sz w:val="24"/>
        </w:rPr>
        <w:t xml:space="preserve">Rural Credit and Macro Economy: A </w:t>
      </w:r>
      <w:proofErr w:type="spellStart"/>
      <w:r>
        <w:rPr>
          <w:rFonts w:ascii="Times New Roman" w:eastAsia="Times New Roman" w:hAnsi="Times New Roman"/>
          <w:sz w:val="24"/>
        </w:rPr>
        <w:t>Structuralist</w:t>
      </w:r>
      <w:proofErr w:type="spellEnd"/>
    </w:p>
    <w:p w:rsidR="004305EB" w:rsidRDefault="004305EB">
      <w:pPr>
        <w:spacing w:line="216" w:lineRule="auto"/>
        <w:ind w:left="960" w:right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Approach’ on 27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February,2010 in the one-day seminar on ‘Economic Development with a Human Face’ organized by Jesuit Economic Association of India at St. Xavier’s College (Autonomous), Kolkata.</w:t>
      </w:r>
    </w:p>
    <w:p w:rsidR="004305EB" w:rsidRDefault="004305EB">
      <w:pPr>
        <w:spacing w:line="216" w:lineRule="auto"/>
        <w:ind w:left="960" w:right="700"/>
        <w:rPr>
          <w:rFonts w:ascii="Times New Roman" w:eastAsia="Times New Roman" w:hAnsi="Times New Roman"/>
          <w:sz w:val="24"/>
        </w:rPr>
      </w:pPr>
    </w:p>
    <w:p w:rsidR="004305EB" w:rsidRDefault="004305EB">
      <w:pPr>
        <w:spacing w:line="21" w:lineRule="exact"/>
        <w:rPr>
          <w:rFonts w:ascii="Times New Roman" w:eastAsia="Times New Roman" w:hAnsi="Times New Roman"/>
        </w:rPr>
      </w:pPr>
      <w:bookmarkStart w:id="4" w:name="page5"/>
      <w:bookmarkEnd w:id="4"/>
    </w:p>
    <w:p w:rsidR="004305EB" w:rsidRDefault="004305EB">
      <w:pPr>
        <w:numPr>
          <w:ilvl w:val="0"/>
          <w:numId w:val="15"/>
        </w:numPr>
        <w:tabs>
          <w:tab w:val="left" w:pos="720"/>
        </w:tabs>
        <w:spacing w:line="208" w:lineRule="auto"/>
        <w:ind w:left="720" w:right="108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Presented a paper entitled ‘Share Market Analysis Using Various Economical Determinants to predict the Decision of the Investors’ on 29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October, 2010 at ICMOC 2010 organized by NIT, Durgapur.</w:t>
      </w: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235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ind w:left="16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Workshops</w:t>
      </w:r>
      <w:r w:rsidR="00D742CB">
        <w:rPr>
          <w:rFonts w:ascii="Times New Roman" w:eastAsia="Times New Roman" w:hAnsi="Times New Roman"/>
          <w:b/>
          <w:sz w:val="24"/>
          <w:u w:val="single"/>
        </w:rPr>
        <w:t>/Webinars</w:t>
      </w:r>
      <w:r>
        <w:rPr>
          <w:rFonts w:ascii="Times New Roman" w:eastAsia="Times New Roman" w:hAnsi="Times New Roman"/>
          <w:b/>
          <w:sz w:val="24"/>
          <w:u w:val="single"/>
        </w:rPr>
        <w:t xml:space="preserve"> Attended :</w:t>
      </w:r>
    </w:p>
    <w:p w:rsidR="00EC11D2" w:rsidRDefault="00EC11D2">
      <w:pPr>
        <w:spacing w:line="0" w:lineRule="atLeast"/>
        <w:ind w:left="160"/>
        <w:rPr>
          <w:rFonts w:ascii="Times New Roman" w:eastAsia="Times New Roman" w:hAnsi="Times New Roman"/>
          <w:b/>
          <w:sz w:val="24"/>
          <w:u w:val="single"/>
        </w:rPr>
      </w:pPr>
    </w:p>
    <w:p w:rsidR="00EC11D2" w:rsidRDefault="00EC11D2" w:rsidP="00EC11D2">
      <w:pPr>
        <w:pStyle w:val="ListParagraph"/>
        <w:numPr>
          <w:ilvl w:val="0"/>
          <w:numId w:val="17"/>
        </w:num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Two-Day Webinar on “NAAC Assessment and Accreditation Process”, organized by the Internal Quality Assurance Cell (IQAC) and Academic Council, St. Xavier’s College (Autonomous) Kolkata, held on 30</w:t>
      </w:r>
      <w:r w:rsidRPr="00E840A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31</w:t>
      </w:r>
      <w:r w:rsidRPr="00E840A1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July, 2020.</w:t>
      </w:r>
    </w:p>
    <w:p w:rsidR="00EC11D2" w:rsidRDefault="00EC11D2" w:rsidP="00EC11D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C11D2" w:rsidRDefault="00EC11D2" w:rsidP="00EC11D2">
      <w:pPr>
        <w:pStyle w:val="ListParagraph"/>
        <w:numPr>
          <w:ilvl w:val="0"/>
          <w:numId w:val="17"/>
        </w:num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the National Webinar on “Pandemics and Natural Disasters: Understanding and Coping", organized by the Internal Quality Assurance Cell (IQAC) and Academic Council, St. Xavier’s College (Autonomous) Kolkata, held on 11</w:t>
      </w:r>
      <w:r w:rsidRPr="00785DD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12</w:t>
      </w:r>
      <w:r w:rsidRPr="00785DD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July, 2020.</w:t>
      </w:r>
    </w:p>
    <w:p w:rsidR="004305EB" w:rsidRDefault="004305EB">
      <w:pPr>
        <w:spacing w:line="234" w:lineRule="exact"/>
        <w:rPr>
          <w:rFonts w:ascii="Times New Roman" w:eastAsia="Times New Roman" w:hAnsi="Times New Roman"/>
        </w:rPr>
      </w:pPr>
    </w:p>
    <w:p w:rsidR="004305EB" w:rsidRDefault="004305EB">
      <w:pPr>
        <w:numPr>
          <w:ilvl w:val="0"/>
          <w:numId w:val="16"/>
        </w:numPr>
        <w:tabs>
          <w:tab w:val="left" w:pos="1020"/>
        </w:tabs>
        <w:spacing w:line="0" w:lineRule="atLeast"/>
        <w:ind w:left="10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Participated  in  the  Reserve  Bank  of  India  and  ICSSR  (Eastern  Region)  funded</w:t>
      </w:r>
    </w:p>
    <w:p w:rsidR="004305EB" w:rsidRDefault="004305EB">
      <w:pPr>
        <w:spacing w:line="9" w:lineRule="exact"/>
        <w:rPr>
          <w:rFonts w:ascii="Symbol" w:eastAsia="Symbol" w:hAnsi="Symbol"/>
          <w:sz w:val="24"/>
        </w:rPr>
      </w:pPr>
    </w:p>
    <w:p w:rsidR="004305EB" w:rsidRDefault="004305EB">
      <w:pPr>
        <w:spacing w:line="230" w:lineRule="auto"/>
        <w:ind w:left="10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Capacity Building Workshop on ‘</w:t>
      </w:r>
      <w:r>
        <w:rPr>
          <w:rFonts w:ascii="Times New Roman" w:eastAsia="Times New Roman" w:hAnsi="Times New Roman"/>
          <w:b/>
          <w:sz w:val="24"/>
        </w:rPr>
        <w:t>Applied Econometric Analysis’</w:t>
      </w:r>
      <w:r>
        <w:rPr>
          <w:rFonts w:ascii="Times New Roman" w:eastAsia="Times New Roman" w:hAnsi="Times New Roman"/>
          <w:sz w:val="24"/>
        </w:rPr>
        <w:t xml:space="preserve"> organized by Department of Economics, Presidency University from 8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>-14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September,2011.</w:t>
      </w:r>
    </w:p>
    <w:p w:rsidR="004305EB" w:rsidRDefault="004305EB">
      <w:pPr>
        <w:spacing w:line="199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6"/>
        </w:numPr>
        <w:tabs>
          <w:tab w:val="left" w:pos="1020"/>
        </w:tabs>
        <w:spacing w:line="0" w:lineRule="atLeast"/>
        <w:ind w:left="10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Participated  at  30  hours  </w:t>
      </w:r>
      <w:r>
        <w:rPr>
          <w:rFonts w:ascii="Times New Roman" w:eastAsia="Times New Roman" w:hAnsi="Times New Roman"/>
          <w:b/>
          <w:sz w:val="24"/>
        </w:rPr>
        <w:t>Workshop on SPSS</w:t>
      </w:r>
      <w:r>
        <w:rPr>
          <w:rFonts w:ascii="Times New Roman" w:eastAsia="Times New Roman" w:hAnsi="Times New Roman"/>
          <w:sz w:val="24"/>
        </w:rPr>
        <w:t xml:space="preserve"> organized  by St.  Xavier’s  College</w:t>
      </w:r>
    </w:p>
    <w:p w:rsidR="004305EB" w:rsidRDefault="004305EB">
      <w:pPr>
        <w:spacing w:line="0" w:lineRule="atLeast"/>
        <w:ind w:left="10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(Autonomous), Kolkata during December 2010-January 2011</w:t>
      </w:r>
    </w:p>
    <w:p w:rsidR="004305EB" w:rsidRDefault="004305EB">
      <w:pPr>
        <w:spacing w:line="200" w:lineRule="exact"/>
        <w:rPr>
          <w:rFonts w:ascii="Symbol" w:eastAsia="Symbol" w:hAnsi="Symbol"/>
          <w:sz w:val="24"/>
        </w:rPr>
      </w:pPr>
    </w:p>
    <w:p w:rsidR="004305EB" w:rsidRDefault="004305EB">
      <w:pPr>
        <w:spacing w:line="347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6"/>
        </w:numPr>
        <w:tabs>
          <w:tab w:val="left" w:pos="1020"/>
        </w:tabs>
        <w:spacing w:line="230" w:lineRule="auto"/>
        <w:ind w:left="102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Participated in the Short-term Course on </w:t>
      </w:r>
      <w:r>
        <w:rPr>
          <w:rFonts w:ascii="Times New Roman" w:eastAsia="Times New Roman" w:hAnsi="Times New Roman"/>
          <w:b/>
          <w:sz w:val="24"/>
        </w:rPr>
        <w:t xml:space="preserve">Statistical </w:t>
      </w:r>
      <w:proofErr w:type="spellStart"/>
      <w:r>
        <w:rPr>
          <w:rFonts w:ascii="Times New Roman" w:eastAsia="Times New Roman" w:hAnsi="Times New Roman"/>
          <w:b/>
          <w:sz w:val="24"/>
        </w:rPr>
        <w:t>Modelling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for Data Analysis (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SMDA 2010) </w:t>
      </w:r>
      <w:r>
        <w:rPr>
          <w:rFonts w:ascii="Times New Roman" w:eastAsia="Times New Roman" w:hAnsi="Times New Roman"/>
          <w:sz w:val="24"/>
        </w:rPr>
        <w:t xml:space="preserve">during 20-26 December,2010 </w:t>
      </w:r>
      <w:proofErr w:type="spellStart"/>
      <w:r>
        <w:rPr>
          <w:rFonts w:ascii="Times New Roman" w:eastAsia="Times New Roman" w:hAnsi="Times New Roman"/>
          <w:sz w:val="24"/>
        </w:rPr>
        <w:t>organised</w:t>
      </w:r>
      <w:proofErr w:type="spellEnd"/>
      <w:r>
        <w:rPr>
          <w:rFonts w:ascii="Times New Roman" w:eastAsia="Times New Roman" w:hAnsi="Times New Roman"/>
          <w:sz w:val="24"/>
        </w:rPr>
        <w:t xml:space="preserve"> by </w:t>
      </w:r>
      <w:proofErr w:type="spellStart"/>
      <w:r>
        <w:rPr>
          <w:rFonts w:ascii="Times New Roman" w:eastAsia="Times New Roman" w:hAnsi="Times New Roman"/>
          <w:sz w:val="24"/>
        </w:rPr>
        <w:t>Vinod</w:t>
      </w:r>
      <w:proofErr w:type="spellEnd"/>
      <w:r>
        <w:rPr>
          <w:rFonts w:ascii="Times New Roman" w:eastAsia="Times New Roman" w:hAnsi="Times New Roman"/>
          <w:sz w:val="24"/>
        </w:rPr>
        <w:t xml:space="preserve"> Gupta School of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Management , IIT </w:t>
      </w:r>
      <w:proofErr w:type="spellStart"/>
      <w:r>
        <w:rPr>
          <w:rFonts w:ascii="Times New Roman" w:eastAsia="Times New Roman" w:hAnsi="Times New Roman"/>
          <w:sz w:val="24"/>
        </w:rPr>
        <w:t>Kharagpur</w:t>
      </w:r>
      <w:proofErr w:type="spellEnd"/>
    </w:p>
    <w:p w:rsidR="004305EB" w:rsidRDefault="004305EB">
      <w:pPr>
        <w:spacing w:line="200" w:lineRule="exact"/>
        <w:rPr>
          <w:rFonts w:ascii="Symbol" w:eastAsia="Symbol" w:hAnsi="Symbol"/>
          <w:sz w:val="24"/>
        </w:rPr>
      </w:pPr>
    </w:p>
    <w:p w:rsidR="004305EB" w:rsidRDefault="004305EB">
      <w:pPr>
        <w:spacing w:line="352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6"/>
        </w:numPr>
        <w:tabs>
          <w:tab w:val="left" w:pos="1020"/>
        </w:tabs>
        <w:spacing w:line="208" w:lineRule="auto"/>
        <w:ind w:left="102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Participated in the six-day Workshop on </w:t>
      </w:r>
      <w:r>
        <w:rPr>
          <w:rFonts w:ascii="Times New Roman" w:eastAsia="Times New Roman" w:hAnsi="Times New Roman"/>
          <w:b/>
          <w:sz w:val="24"/>
        </w:rPr>
        <w:t>Research Methodology in Economics</w:t>
      </w:r>
      <w:r>
        <w:rPr>
          <w:rFonts w:ascii="Times New Roman" w:eastAsia="Times New Roman" w:hAnsi="Times New Roman"/>
          <w:sz w:val="24"/>
        </w:rPr>
        <w:t xml:space="preserve"> organized by Department of Economics , University of </w:t>
      </w:r>
      <w:proofErr w:type="spellStart"/>
      <w:r>
        <w:rPr>
          <w:rFonts w:ascii="Times New Roman" w:eastAsia="Times New Roman" w:hAnsi="Times New Roman"/>
          <w:sz w:val="24"/>
        </w:rPr>
        <w:t>Burdwan</w:t>
      </w:r>
      <w:proofErr w:type="spellEnd"/>
      <w:r>
        <w:rPr>
          <w:rFonts w:ascii="Times New Roman" w:eastAsia="Times New Roman" w:hAnsi="Times New Roman"/>
          <w:sz w:val="24"/>
        </w:rPr>
        <w:t xml:space="preserve"> during 7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>-12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June,2010</w:t>
      </w:r>
    </w:p>
    <w:p w:rsidR="004305EB" w:rsidRDefault="004305EB">
      <w:pPr>
        <w:spacing w:line="307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6"/>
        </w:numPr>
        <w:tabs>
          <w:tab w:val="left" w:pos="1020"/>
        </w:tabs>
        <w:spacing w:line="230" w:lineRule="auto"/>
        <w:ind w:left="1020" w:hanging="360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 xml:space="preserve">Participated in the CARISMA-IIM WORKSHOP on </w:t>
      </w:r>
      <w:r>
        <w:rPr>
          <w:rFonts w:ascii="Times New Roman" w:eastAsia="Times New Roman" w:hAnsi="Times New Roman"/>
          <w:b/>
          <w:sz w:val="24"/>
        </w:rPr>
        <w:t>Optimization Methods and its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Financial Applications, High Frequency Finance </w:t>
      </w:r>
      <w:r>
        <w:rPr>
          <w:rFonts w:ascii="Times New Roman" w:eastAsia="Times New Roman" w:hAnsi="Times New Roman"/>
          <w:sz w:val="24"/>
        </w:rPr>
        <w:t>during March 10-13,2010 at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Financial Research and Training Lab, IIMC Campus</w:t>
      </w:r>
    </w:p>
    <w:p w:rsidR="004305EB" w:rsidRDefault="004305EB">
      <w:pPr>
        <w:spacing w:line="310" w:lineRule="exact"/>
        <w:rPr>
          <w:rFonts w:ascii="Symbol" w:eastAsia="Symbol" w:hAnsi="Symbol"/>
          <w:sz w:val="24"/>
        </w:rPr>
      </w:pPr>
    </w:p>
    <w:p w:rsidR="004305EB" w:rsidRDefault="004305EB">
      <w:pPr>
        <w:numPr>
          <w:ilvl w:val="0"/>
          <w:numId w:val="16"/>
        </w:numPr>
        <w:tabs>
          <w:tab w:val="left" w:pos="1020"/>
        </w:tabs>
        <w:spacing w:line="223" w:lineRule="auto"/>
        <w:ind w:left="102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Participated in One Day Workshop in “</w:t>
      </w:r>
      <w:r>
        <w:rPr>
          <w:rFonts w:ascii="Times New Roman" w:eastAsia="Times New Roman" w:hAnsi="Times New Roman"/>
          <w:b/>
          <w:sz w:val="24"/>
        </w:rPr>
        <w:t>Speak Clear and Sound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Right”</w:t>
      </w:r>
      <w:r>
        <w:rPr>
          <w:rFonts w:ascii="Times New Roman" w:eastAsia="Times New Roman" w:hAnsi="Times New Roman"/>
          <w:sz w:val="24"/>
        </w:rPr>
        <w:t xml:space="preserve"> conducted by British Council on 25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May, 2009</w:t>
      </w:r>
    </w:p>
    <w:p w:rsidR="004305EB" w:rsidRDefault="004305EB">
      <w:pPr>
        <w:spacing w:line="200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243" w:lineRule="exact"/>
        <w:rPr>
          <w:rFonts w:ascii="Times New Roman" w:eastAsia="Times New Roman" w:hAnsi="Times New Roman"/>
        </w:rPr>
      </w:pPr>
    </w:p>
    <w:p w:rsidR="004305EB" w:rsidRDefault="004305EB">
      <w:pPr>
        <w:spacing w:line="0" w:lineRule="atLeast"/>
        <w:ind w:left="760"/>
        <w:rPr>
          <w:rFonts w:ascii="Times New Roman" w:eastAsia="Times New Roman" w:hAnsi="Times New Roman"/>
          <w:color w:val="222222"/>
          <w:sz w:val="24"/>
        </w:rPr>
      </w:pPr>
      <w:r>
        <w:rPr>
          <w:rFonts w:ascii="Times New Roman" w:eastAsia="Times New Roman" w:hAnsi="Times New Roman"/>
          <w:color w:val="222222"/>
          <w:sz w:val="24"/>
        </w:rPr>
        <w:t>…………………………………………………………………………………………….</w:t>
      </w:r>
    </w:p>
    <w:sectPr w:rsidR="004305EB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15F007C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BD062C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2200854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DB127F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216231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F16E9E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190CDE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66EF438C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40E0F7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3352255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09CF92E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0DED726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7FDCC23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1BEFD79E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1A7C4C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B68079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3C7F0E64"/>
    <w:multiLevelType w:val="hybridMultilevel"/>
    <w:tmpl w:val="928C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F30E5"/>
    <w:multiLevelType w:val="hybridMultilevel"/>
    <w:tmpl w:val="AD14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99208">
    <w:abstractNumId w:val="0"/>
  </w:num>
  <w:num w:numId="2" w16cid:durableId="2131850936">
    <w:abstractNumId w:val="1"/>
  </w:num>
  <w:num w:numId="3" w16cid:durableId="1171682366">
    <w:abstractNumId w:val="2"/>
  </w:num>
  <w:num w:numId="4" w16cid:durableId="1109738429">
    <w:abstractNumId w:val="3"/>
  </w:num>
  <w:num w:numId="5" w16cid:durableId="1981885834">
    <w:abstractNumId w:val="4"/>
  </w:num>
  <w:num w:numId="6" w16cid:durableId="1010566484">
    <w:abstractNumId w:val="5"/>
  </w:num>
  <w:num w:numId="7" w16cid:durableId="518468741">
    <w:abstractNumId w:val="6"/>
  </w:num>
  <w:num w:numId="8" w16cid:durableId="506750906">
    <w:abstractNumId w:val="7"/>
  </w:num>
  <w:num w:numId="9" w16cid:durableId="663824308">
    <w:abstractNumId w:val="8"/>
  </w:num>
  <w:num w:numId="10" w16cid:durableId="1776316910">
    <w:abstractNumId w:val="9"/>
  </w:num>
  <w:num w:numId="11" w16cid:durableId="1971983168">
    <w:abstractNumId w:val="10"/>
  </w:num>
  <w:num w:numId="12" w16cid:durableId="634141996">
    <w:abstractNumId w:val="11"/>
  </w:num>
  <w:num w:numId="13" w16cid:durableId="2032218640">
    <w:abstractNumId w:val="12"/>
  </w:num>
  <w:num w:numId="14" w16cid:durableId="1355613654">
    <w:abstractNumId w:val="13"/>
  </w:num>
  <w:num w:numId="15" w16cid:durableId="415128254">
    <w:abstractNumId w:val="14"/>
  </w:num>
  <w:num w:numId="16" w16cid:durableId="32852271">
    <w:abstractNumId w:val="15"/>
  </w:num>
  <w:num w:numId="17" w16cid:durableId="1321351992">
    <w:abstractNumId w:val="16"/>
  </w:num>
  <w:num w:numId="18" w16cid:durableId="6170281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67"/>
    <w:rsid w:val="0012798B"/>
    <w:rsid w:val="0013137C"/>
    <w:rsid w:val="002F3C7C"/>
    <w:rsid w:val="003D4522"/>
    <w:rsid w:val="004305EB"/>
    <w:rsid w:val="004B4567"/>
    <w:rsid w:val="00532655"/>
    <w:rsid w:val="005411AF"/>
    <w:rsid w:val="00570120"/>
    <w:rsid w:val="005A1CAA"/>
    <w:rsid w:val="00601845"/>
    <w:rsid w:val="00735B01"/>
    <w:rsid w:val="00792453"/>
    <w:rsid w:val="00886921"/>
    <w:rsid w:val="009921AD"/>
    <w:rsid w:val="009D1B31"/>
    <w:rsid w:val="00A544B7"/>
    <w:rsid w:val="00CA7DC4"/>
    <w:rsid w:val="00D742CB"/>
    <w:rsid w:val="00D81BA7"/>
    <w:rsid w:val="00E35C0B"/>
    <w:rsid w:val="00EC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913BDA-B444-414B-8F38-6B43FC3A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22"/>
    <w:pPr>
      <w:ind w:left="720"/>
    </w:pPr>
  </w:style>
  <w:style w:type="character" w:styleId="Hyperlink">
    <w:name w:val="Hyperlink"/>
    <w:basedOn w:val="DefaultParagraphFont"/>
    <w:uiPriority w:val="99"/>
    <w:unhideWhenUsed/>
    <w:rsid w:val="00A54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ratroy@sxccal.edu" TargetMode="External"/><Relationship Id="rId5" Type="http://schemas.openxmlformats.org/officeDocument/2006/relationships/hyperlink" Target="mailto:samratsx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Links>
    <vt:vector size="12" baseType="variant">
      <vt:variant>
        <vt:i4>2949136</vt:i4>
      </vt:variant>
      <vt:variant>
        <vt:i4>3</vt:i4>
      </vt:variant>
      <vt:variant>
        <vt:i4>0</vt:i4>
      </vt:variant>
      <vt:variant>
        <vt:i4>5</vt:i4>
      </vt:variant>
      <vt:variant>
        <vt:lpwstr>mailto:samratroy@sxccal.edu</vt:lpwstr>
      </vt:variant>
      <vt:variant>
        <vt:lpwstr/>
      </vt:variant>
      <vt:variant>
        <vt:i4>6881360</vt:i4>
      </vt:variant>
      <vt:variant>
        <vt:i4>0</vt:i4>
      </vt:variant>
      <vt:variant>
        <vt:i4>0</vt:i4>
      </vt:variant>
      <vt:variant>
        <vt:i4>5</vt:i4>
      </vt:variant>
      <vt:variant>
        <vt:lpwstr>mailto:samratsxc@gmail.com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23</cp:revision>
  <dcterms:created xsi:type="dcterms:W3CDTF">2025-07-24T08:00:00Z</dcterms:created>
  <dcterms:modified xsi:type="dcterms:W3CDTF">2025-07-24T08:00:00Z</dcterms:modified>
</cp:coreProperties>
</file>